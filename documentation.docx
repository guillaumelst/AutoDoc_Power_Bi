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2F0D" w14:textId="77777777" w:rsidR="00C537A5" w:rsidRPr="00272ED5" w:rsidRDefault="00272ED5">
      <w:pPr>
        <w:pStyle w:val="Titre"/>
        <w:rPr>
          <w:lang w:val="fr-FR"/>
        </w:rPr>
      </w:pPr>
      <w:r w:rsidRPr="00272ED5">
        <w:rPr>
          <w:lang w:val="fr-FR"/>
        </w:rPr>
        <w:t>Documentation automatique du modèle Power BI</w:t>
      </w:r>
    </w:p>
    <w:p w14:paraId="6089E99A" w14:textId="77777777" w:rsidR="00C537A5" w:rsidRPr="00272ED5" w:rsidRDefault="00272ED5">
      <w:pPr>
        <w:pStyle w:val="Titre1"/>
        <w:rPr>
          <w:lang w:val="fr-FR"/>
        </w:rPr>
      </w:pPr>
      <w:r w:rsidRPr="00272ED5">
        <w:rPr>
          <w:lang w:val="fr-FR"/>
        </w:rPr>
        <w:t>Table: CONSOLIDE_CentreDeCouts</w:t>
      </w:r>
    </w:p>
    <w:p w14:paraId="25D397BB" w14:textId="77777777" w:rsidR="00C537A5" w:rsidRPr="00272ED5" w:rsidRDefault="00272ED5">
      <w:pPr>
        <w:pStyle w:val="Citationintense"/>
        <w:rPr>
          <w:lang w:val="fr-FR"/>
        </w:rPr>
      </w:pPr>
      <w:r w:rsidRPr="00272ED5">
        <w:rPr>
          <w:lang w:val="fr-FR"/>
        </w:rP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52"/>
        <w:gridCol w:w="5304"/>
      </w:tblGrid>
      <w:tr w:rsidR="00C537A5" w14:paraId="1F53CEE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70B228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B6F7E7A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6E86381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358A26" w14:textId="77777777" w:rsidR="00C537A5" w:rsidRDefault="00272ED5">
            <w:r>
              <w:rPr>
                <w:sz w:val="16"/>
              </w:rPr>
              <w:t>CodePart1 - Département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1B4EA" w14:textId="77777777" w:rsidR="00C537A5" w:rsidRDefault="00272ED5">
            <w:r>
              <w:rPr>
                <w:sz w:val="16"/>
              </w:rPr>
              <w:t>left(CONSOLIDE_CentreDeCouts[Code],2)</w:t>
            </w:r>
          </w:p>
        </w:tc>
      </w:tr>
      <w:tr w:rsidR="00C537A5" w14:paraId="2AA7CFF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E21D3D2" w14:textId="77777777" w:rsidR="00C537A5" w:rsidRDefault="00272ED5">
            <w:r>
              <w:rPr>
                <w:sz w:val="16"/>
              </w:rPr>
              <w:t>CodePart2 - Nature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2C7EBA4" w14:textId="77777777" w:rsidR="00C537A5" w:rsidRDefault="00272ED5">
            <w:r>
              <w:rPr>
                <w:sz w:val="16"/>
              </w:rPr>
              <w:t>mid(CONSOLIDE_CentreDeCouts[Code],3,1)</w:t>
            </w:r>
          </w:p>
        </w:tc>
      </w:tr>
      <w:tr w:rsidR="00C537A5" w:rsidRPr="00272ED5" w14:paraId="78F8E06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E11078" w14:textId="77777777" w:rsidR="00C537A5" w:rsidRDefault="00272ED5">
            <w:r>
              <w:rPr>
                <w:sz w:val="16"/>
              </w:rPr>
              <w:t>CodePart3 - Sous-nature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17CC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mid(CONSOLIDE_CentreDeCouts[Code], 4, 15) </w:t>
            </w:r>
          </w:p>
          <w:p w14:paraId="5E5B8B3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//&amp; " - " &amp;COLLIGNON_CentreDeCouts[Name]</w:t>
            </w:r>
          </w:p>
        </w:tc>
      </w:tr>
      <w:tr w:rsidR="00C537A5" w14:paraId="36ADE4E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EC588F6" w14:textId="77777777" w:rsidR="00C537A5" w:rsidRDefault="00272ED5">
            <w:r>
              <w:rPr>
                <w:sz w:val="16"/>
              </w:rPr>
              <w:t>Nom rubrique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B243262" w14:textId="77777777" w:rsidR="00C537A5" w:rsidRDefault="00272ED5">
            <w:r>
              <w:rPr>
                <w:sz w:val="16"/>
              </w:rPr>
              <w:t>related('Rubrique1_Désignation'[Rubrique 1])</w:t>
            </w:r>
          </w:p>
        </w:tc>
      </w:tr>
      <w:tr w:rsidR="00C537A5" w14:paraId="05696AA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2F271" w14:textId="77777777" w:rsidR="00C537A5" w:rsidRDefault="00272ED5">
            <w:r>
              <w:rPr>
                <w:sz w:val="16"/>
              </w:rPr>
              <w:t>Niveau 1 Matrice (nature)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8BBD4E" w14:textId="77777777" w:rsidR="00C537A5" w:rsidRPr="00272ED5" w:rsidRDefault="00C537A5">
            <w:pPr>
              <w:rPr>
                <w:lang w:val="fr-FR"/>
              </w:rPr>
            </w:pPr>
          </w:p>
          <w:p w14:paraId="3CEA348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if(CONSOLIDE_CentreDeCouts[CodePart3 - Sous-nature]= "040500", "Exceptionnel", </w:t>
            </w:r>
          </w:p>
          <w:p w14:paraId="7FEDD4B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if(CONSOLIDE_CentreDeCouts[CodePart3 - Sous-nature] = "099999", "AUTRE-Imputation %CA",</w:t>
            </w:r>
          </w:p>
          <w:p w14:paraId="6205663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if(CONSOLIDE_CentreDeCouts[CodePart3 - Sous-nature]="100100", "Pertes à terminaison",</w:t>
            </w:r>
          </w:p>
          <w:p w14:paraId="0430073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CONSOLIDE_CentreDeCouts[Niveau 1 Matrice (nature) OLD])))</w:t>
            </w:r>
          </w:p>
          <w:p w14:paraId="419135F3" w14:textId="77777777" w:rsidR="00C537A5" w:rsidRDefault="00272ED5">
            <w:r>
              <w:rPr>
                <w:sz w:val="16"/>
              </w:rPr>
              <w:t>//</w:t>
            </w:r>
          </w:p>
          <w:p w14:paraId="7ACF7FDE" w14:textId="77777777" w:rsidR="00C537A5" w:rsidRDefault="00C537A5"/>
        </w:tc>
      </w:tr>
      <w:tr w:rsidR="00C537A5" w:rsidRPr="00272ED5" w14:paraId="4C4EC57B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82C4315" w14:textId="77777777" w:rsidR="00C537A5" w:rsidRDefault="00272ED5">
            <w:r>
              <w:rPr>
                <w:sz w:val="16"/>
              </w:rPr>
              <w:t>Niveau 4 Matrice (sous-nature)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51656F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if(CONSOLIDE_CentreDeCouts[Niveau 1 Matrice (nature)] = "Chantiers", "", </w:t>
            </w:r>
          </w:p>
          <w:p w14:paraId="15142A5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if(CONSOLIDE_CentreDeCouts[CodePart2 - Nature] = "U", "", </w:t>
            </w:r>
          </w:p>
          <w:p w14:paraId="41A9EE5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if(CONSOLIDE_CentreDeCouts[CodePart2 - Nature] = "X", "", </w:t>
            </w:r>
          </w:p>
          <w:p w14:paraId="2F28DD5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if(CONSOLIDE_CentreDeCouts[CodePart2 - Nature] = "8", "Devis",</w:t>
            </w:r>
          </w:p>
          <w:p w14:paraId="4DC1124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if(CONSOLIDE_CentreDeCouts[CodePart2 - Nature] = "E", "",</w:t>
            </w:r>
          </w:p>
          <w:p w14:paraId="02E5F67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if(CONSOLIDE_CentreDeCouts[CodePart2 - Nature] = "V", "",</w:t>
            </w:r>
          </w:p>
          <w:p w14:paraId="4B2C3B0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if(CONSOLIDE_CentreDeCouts[CodePart2 - Nature] = "9", "", </w:t>
            </w:r>
          </w:p>
          <w:p w14:paraId="7AE207B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 xml:space="preserve">  (CONSOLIDE_CentreDeCouts[CodePart3 - Sous-nature]))))))))</w:t>
            </w:r>
          </w:p>
        </w:tc>
      </w:tr>
      <w:tr w:rsidR="00C537A5" w14:paraId="365B84C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FADCF9" w14:textId="77777777" w:rsidR="00C537A5" w:rsidRDefault="00272ED5">
            <w:r>
              <w:rPr>
                <w:sz w:val="16"/>
              </w:rPr>
              <w:lastRenderedPageBreak/>
              <w:t>Index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FBF568" w14:textId="77777777" w:rsidR="00C537A5" w:rsidRPr="00272ED5" w:rsidRDefault="00C537A5">
            <w:pPr>
              <w:rPr>
                <w:lang w:val="fr-FR"/>
              </w:rPr>
            </w:pPr>
          </w:p>
          <w:p w14:paraId="2B024C0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if(isblank(</w:t>
            </w:r>
          </w:p>
          <w:p w14:paraId="122C948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switch(CONSOLIDE_CentreDeCouts[Niveau 1 Matrice (nature)],</w:t>
            </w:r>
          </w:p>
          <w:p w14:paraId="534B821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"Total Chantiers", "01",</w:t>
            </w:r>
          </w:p>
          <w:p w14:paraId="12C9C3C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"Frais Généraux", "02",</w:t>
            </w:r>
          </w:p>
          <w:p w14:paraId="6167AD6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"Coûts Salariaux", "03",</w:t>
            </w:r>
          </w:p>
          <w:p w14:paraId="617571D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"Utilitaires", "04",</w:t>
            </w:r>
          </w:p>
          <w:p w14:paraId="719DEC6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"Machines", "05",</w:t>
            </w:r>
          </w:p>
          <w:p w14:paraId="5282D8F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"Véhicules", "06",</w:t>
            </w:r>
          </w:p>
          <w:p w14:paraId="00CAB31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"X", "07",</w:t>
            </w:r>
          </w:p>
          <w:p w14:paraId="7B44F24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"9", "08",</w:t>
            </w:r>
          </w:p>
          <w:p w14:paraId="1F10BE0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"AUTRE-Imputation %CA", "09",</w:t>
            </w:r>
          </w:p>
          <w:p w14:paraId="6058001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"Impôts", "10",</w:t>
            </w:r>
          </w:p>
          <w:p w14:paraId="2B09615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"Pertes à terminaison", "11",</w:t>
            </w:r>
          </w:p>
          <w:p w14:paraId="21E8AD7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"Exceptionnel", "12",</w:t>
            </w:r>
          </w:p>
          <w:p w14:paraId="765353B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"Frais Financiers", "13"</w:t>
            </w:r>
          </w:p>
          <w:p w14:paraId="75BEA69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)), "15",</w:t>
            </w:r>
          </w:p>
          <w:p w14:paraId="2E0A8B8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switch(CONSOLIDE_CentreDeCouts[Niveau 1 Matrice (nature)],</w:t>
            </w:r>
          </w:p>
          <w:p w14:paraId="6596D62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"Total Chantiers", "01",</w:t>
            </w:r>
          </w:p>
          <w:p w14:paraId="66A2DE3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"Frais Généraux", "02",</w:t>
            </w:r>
          </w:p>
          <w:p w14:paraId="1134302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"Coûts Salariaux", "03",</w:t>
            </w:r>
          </w:p>
          <w:p w14:paraId="1A286D9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"Utilitaires", "04",</w:t>
            </w:r>
          </w:p>
          <w:p w14:paraId="1C01D5E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"Machines", "05",</w:t>
            </w:r>
          </w:p>
          <w:p w14:paraId="0D78162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"Véhicules", "06",</w:t>
            </w:r>
          </w:p>
          <w:p w14:paraId="52F5923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"X", "07",</w:t>
            </w:r>
          </w:p>
          <w:p w14:paraId="31F7BBA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"9", "08",</w:t>
            </w:r>
          </w:p>
          <w:p w14:paraId="07E69D7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"AUTRE-Imputation %CA", "09",</w:t>
            </w:r>
          </w:p>
          <w:p w14:paraId="3533564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"Impôts", "10",</w:t>
            </w:r>
          </w:p>
          <w:p w14:paraId="0D8224F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"Pertes à terminaison", "11",</w:t>
            </w:r>
          </w:p>
          <w:p w14:paraId="54D191B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 xml:space="preserve">        "Exceptionnel", "12",</w:t>
            </w:r>
          </w:p>
          <w:p w14:paraId="06CF0B58" w14:textId="77777777" w:rsidR="00C537A5" w:rsidRDefault="00272ED5">
            <w:r w:rsidRPr="00272ED5">
              <w:rPr>
                <w:sz w:val="16"/>
                <w:lang w:val="fr-FR"/>
              </w:rPr>
              <w:t xml:space="preserve">        </w:t>
            </w:r>
            <w:r>
              <w:rPr>
                <w:sz w:val="16"/>
              </w:rPr>
              <w:t>"Frais Financiers", "13"</w:t>
            </w:r>
          </w:p>
          <w:p w14:paraId="4FF2F2DA" w14:textId="77777777" w:rsidR="00C537A5" w:rsidRDefault="00272ED5">
            <w:r>
              <w:rPr>
                <w:sz w:val="16"/>
              </w:rPr>
              <w:t xml:space="preserve">        ))</w:t>
            </w:r>
          </w:p>
        </w:tc>
      </w:tr>
      <w:tr w:rsidR="00C537A5" w:rsidRPr="00272ED5" w14:paraId="019349A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001186F" w14:textId="77777777" w:rsidR="00C537A5" w:rsidRDefault="00272ED5">
            <w:r>
              <w:rPr>
                <w:sz w:val="16"/>
              </w:rPr>
              <w:lastRenderedPageBreak/>
              <w:t>IndexCodePart3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513543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CONCATENATE(CONSOLIDE_CentreDeCouts[Index], CONSOLIDE_CentreDeCouts[CodePart3 - Sous-nature])</w:t>
            </w:r>
          </w:p>
        </w:tc>
      </w:tr>
      <w:tr w:rsidR="00C537A5" w:rsidRPr="00272ED5" w14:paraId="0DEC21B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D6D01" w14:textId="77777777" w:rsidR="00C537A5" w:rsidRDefault="00272ED5">
            <w:r>
              <w:rPr>
                <w:sz w:val="16"/>
              </w:rPr>
              <w:t>Niveau 2 Matrice (S)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CB70F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if(CONSOLIDE_CentreDeCouts[CodePart2 - Nature] = "S",</w:t>
            </w:r>
          </w:p>
          <w:p w14:paraId="7FB9A28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switch(CONSOLIDE_CentreDeCouts[CodePart3 - Sous-nature], </w:t>
            </w:r>
          </w:p>
          <w:p w14:paraId="0F9C579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"600000", "1. Ecarts salariaux Intérimaires",</w:t>
            </w:r>
          </w:p>
          <w:p w14:paraId="7BD81AF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"200000", "2. Ecarts salariaux Ouvriers",</w:t>
            </w:r>
          </w:p>
          <w:p w14:paraId="2C90101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"110000",  "3. Ecarts salariaux Techniciens",</w:t>
            </w:r>
          </w:p>
          <w:p w14:paraId="2DC4F97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"120000", "4. Ecarts salariaux RA",</w:t>
            </w:r>
          </w:p>
          <w:p w14:paraId="78A3719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"100000", "5. Ecarts salariaux Employés"), </w:t>
            </w:r>
          </w:p>
          <w:p w14:paraId="314AB25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if(CONSOLIDE_CentreDeCouts[CodePart2 - Nature] = "U", </w:t>
            </w:r>
          </w:p>
          <w:p w14:paraId="19A945E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if( CONSOLIDE_CentreDeCouts[CodePart3 - Sous-nature] =  "100960" || CONSOLIDE_CentreDeCouts[CodePart3 - Sous-nature] =  "100961" || CONSOLIDE_CentreDeCouts[CodePart3 - Sous-nature] =  "040000", "Dépenses/outillages/EPI", "Camionnettes"), ""))</w:t>
            </w:r>
          </w:p>
        </w:tc>
      </w:tr>
      <w:tr w:rsidR="00C537A5" w14:paraId="3A9031E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6D52432" w14:textId="77777777" w:rsidR="00C537A5" w:rsidRDefault="00272ED5">
            <w:r>
              <w:rPr>
                <w:sz w:val="16"/>
              </w:rPr>
              <w:t>Niveau 1 Matrice (nature) OLD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9DA620A" w14:textId="77777777" w:rsidR="00C537A5" w:rsidRDefault="00C537A5"/>
          <w:p w14:paraId="39EFE53C" w14:textId="77777777" w:rsidR="00C537A5" w:rsidRDefault="00272ED5">
            <w:r>
              <w:rPr>
                <w:sz w:val="16"/>
              </w:rPr>
              <w:t xml:space="preserve">    if(isblank(</w:t>
            </w:r>
          </w:p>
          <w:p w14:paraId="433A1333" w14:textId="77777777" w:rsidR="00C537A5" w:rsidRDefault="00272ED5">
            <w:r>
              <w:rPr>
                <w:sz w:val="16"/>
              </w:rPr>
              <w:t xml:space="preserve">    switch( CONSOLIDE_CentreDeCouts[CodePart2 - Nature],</w:t>
            </w:r>
          </w:p>
          <w:p w14:paraId="25FF74A7" w14:textId="77777777" w:rsidR="00C537A5" w:rsidRPr="00272ED5" w:rsidRDefault="00272ED5">
            <w:pPr>
              <w:rPr>
                <w:lang w:val="fr-FR"/>
              </w:rPr>
            </w:pPr>
            <w:r>
              <w:rPr>
                <w:sz w:val="16"/>
              </w:rPr>
              <w:t xml:space="preserve">        </w:t>
            </w:r>
            <w:r w:rsidRPr="00272ED5">
              <w:rPr>
                <w:sz w:val="16"/>
                <w:lang w:val="fr-FR"/>
              </w:rPr>
              <w:t xml:space="preserve">"0", "Total Chantiers", </w:t>
            </w:r>
          </w:p>
          <w:p w14:paraId="542AFE7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"1", "Total Chantiers",</w:t>
            </w:r>
          </w:p>
          <w:p w14:paraId="106FEB6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"2", "Total Chantiers",</w:t>
            </w:r>
          </w:p>
          <w:p w14:paraId="30A58FC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"3", "Total Chantiers", </w:t>
            </w:r>
          </w:p>
          <w:p w14:paraId="5A8A81B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"4", "Total Chantiers",</w:t>
            </w:r>
          </w:p>
          <w:p w14:paraId="0E9F25F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"5", "Total Chantiers", </w:t>
            </w:r>
          </w:p>
          <w:p w14:paraId="0A7F6DF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"A", "Frais Généraux",</w:t>
            </w:r>
          </w:p>
          <w:p w14:paraId="55A94C6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"8", "Frais Généraux",</w:t>
            </w:r>
          </w:p>
          <w:p w14:paraId="5AE5F34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"I", "Impôts",</w:t>
            </w:r>
          </w:p>
          <w:p w14:paraId="42B3948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"F", "Frais Financiers",</w:t>
            </w:r>
          </w:p>
          <w:p w14:paraId="7E5705A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"S", "Coûts Salariaux",</w:t>
            </w:r>
          </w:p>
          <w:p w14:paraId="6B8060A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"U", "Utilitaires",</w:t>
            </w:r>
          </w:p>
          <w:p w14:paraId="3709057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 xml:space="preserve">        "V", "Véhicules",</w:t>
            </w:r>
          </w:p>
          <w:p w14:paraId="702295F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"E", "Machines",</w:t>
            </w:r>
          </w:p>
          <w:p w14:paraId="79E1183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"M", "Total Chantiers",//rajout FEXIM</w:t>
            </w:r>
          </w:p>
          <w:p w14:paraId="4B6B32B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"T", "Total Chantiers", //rajout FEXIM</w:t>
            </w:r>
          </w:p>
          <w:p w14:paraId="6A85D25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"R", "Total Chantiers", //rajout FEXIM</w:t>
            </w:r>
          </w:p>
          <w:p w14:paraId="2AE2A24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"G", "Total Chantiers",//rajout FEXIM</w:t>
            </w:r>
          </w:p>
          <w:p w14:paraId="5379503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"P", "Total Chantiers")), //rajout FEXIM</w:t>
            </w:r>
          </w:p>
          <w:p w14:paraId="7008466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CONSOLIDE_CentreDeCouts[CodePart2 - Nature], </w:t>
            </w:r>
          </w:p>
          <w:p w14:paraId="0882664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switch( CONSOLIDE_CentreDeCouts[CodePart2 - Nature],</w:t>
            </w:r>
          </w:p>
          <w:p w14:paraId="0D9B029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"0", "Total Chantiers", </w:t>
            </w:r>
          </w:p>
          <w:p w14:paraId="0EC04A2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"1", "Total Chantiers",</w:t>
            </w:r>
          </w:p>
          <w:p w14:paraId="01E9A37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"2", "Total Chantiers",</w:t>
            </w:r>
          </w:p>
          <w:p w14:paraId="7B3007C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"3", "Total Chantiers", </w:t>
            </w:r>
          </w:p>
          <w:p w14:paraId="7CA671E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"4", "Total Chantiers",</w:t>
            </w:r>
          </w:p>
          <w:p w14:paraId="186D506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"5", "Total Chantiers", </w:t>
            </w:r>
          </w:p>
          <w:p w14:paraId="34B2B8B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"A", "Frais Généraux",</w:t>
            </w:r>
          </w:p>
          <w:p w14:paraId="476525E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"8", "Frais Généraux",</w:t>
            </w:r>
          </w:p>
          <w:p w14:paraId="0E6B546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"F", "Frais Financiers",</w:t>
            </w:r>
          </w:p>
          <w:p w14:paraId="4691AC3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"I", "Impôts",</w:t>
            </w:r>
          </w:p>
          <w:p w14:paraId="5D8887A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"S", "Coûts Salariaux",</w:t>
            </w:r>
          </w:p>
          <w:p w14:paraId="59CA05E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"U", "Utilitaires",</w:t>
            </w:r>
          </w:p>
          <w:p w14:paraId="3651A47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"V", "Véhicules",</w:t>
            </w:r>
          </w:p>
          <w:p w14:paraId="751F6DD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"E", "Machines",</w:t>
            </w:r>
          </w:p>
          <w:p w14:paraId="51C6315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"M", "Total Chantiers",//rajout FEXIM</w:t>
            </w:r>
          </w:p>
          <w:p w14:paraId="3B60AFA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"T", "Total Chantiers",//rajout FEXIM</w:t>
            </w:r>
          </w:p>
          <w:p w14:paraId="073F5E9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"R", "Total Chantiers",//rajout FEXIM</w:t>
            </w:r>
          </w:p>
          <w:p w14:paraId="251D17F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"G", "Total Chantiers",//rajout FEXIM</w:t>
            </w:r>
          </w:p>
          <w:p w14:paraId="682DD07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"P", "Total Chantiers"))//rajout FEXIM</w:t>
            </w:r>
          </w:p>
          <w:p w14:paraId="40A2A491" w14:textId="77777777" w:rsidR="00C537A5" w:rsidRDefault="00272ED5">
            <w:r w:rsidRPr="00272ED5">
              <w:rPr>
                <w:sz w:val="16"/>
                <w:lang w:val="fr-FR"/>
              </w:rPr>
              <w:t xml:space="preserve"> </w:t>
            </w:r>
            <w:r>
              <w:rPr>
                <w:sz w:val="16"/>
              </w:rPr>
              <w:t>//COLLIGNON_CentreDeCouts[CodePart2 - Nature]))))))))</w:t>
            </w:r>
          </w:p>
        </w:tc>
      </w:tr>
      <w:tr w:rsidR="00C537A5" w:rsidRPr="00272ED5" w14:paraId="4BB44F8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D67176" w14:textId="77777777" w:rsidR="00C537A5" w:rsidRDefault="00272ED5">
            <w:r>
              <w:rPr>
                <w:sz w:val="16"/>
              </w:rPr>
              <w:lastRenderedPageBreak/>
              <w:t>Niveau 1_Index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CB84D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CONSOLIDE_CentreDeCouts[Index] &amp; ". "&amp;CONSOLIDE_CentreDeCouts[Niveau 1 Matrice (nature)]</w:t>
            </w:r>
          </w:p>
        </w:tc>
      </w:tr>
      <w:tr w:rsidR="00C537A5" w:rsidRPr="00272ED5" w14:paraId="5A88107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F5BA796" w14:textId="77777777" w:rsidR="00C537A5" w:rsidRDefault="00272ED5">
            <w:r>
              <w:rPr>
                <w:sz w:val="16"/>
              </w:rPr>
              <w:lastRenderedPageBreak/>
              <w:t>CostCenterKEYCompany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A39128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CONSOLIDE_CentreDeCouts[Code]&amp;CONSOLIDE_CentreDeCouts[CC_SCTE]</w:t>
            </w:r>
          </w:p>
        </w:tc>
      </w:tr>
      <w:tr w:rsidR="00C537A5" w14:paraId="6812E35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EBABA0" w14:textId="77777777" w:rsidR="00C537A5" w:rsidRDefault="00272ED5">
            <w:r>
              <w:rPr>
                <w:sz w:val="16"/>
              </w:rPr>
              <w:t>Index 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D42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SWITCH(</w:t>
            </w:r>
          </w:p>
          <w:p w14:paraId="658F548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TRUE,</w:t>
            </w:r>
          </w:p>
          <w:p w14:paraId="46ABAAB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ISBLANK('CONSOLIDE_CentreDeCouts'[Niveau 1 Matrice (nature)]),</w:t>
            </w:r>
          </w:p>
          <w:p w14:paraId="42C22F1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"(Vide)",</w:t>
            </w:r>
          </w:p>
          <w:p w14:paraId="2E9546B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{"Total Chantiers"},</w:t>
            </w:r>
          </w:p>
          <w:p w14:paraId="2FC5DD2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"01",</w:t>
            </w:r>
          </w:p>
          <w:p w14:paraId="54C0F2E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{"Frais Généraux"},</w:t>
            </w:r>
          </w:p>
          <w:p w14:paraId="0932B54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"02",</w:t>
            </w:r>
          </w:p>
          <w:p w14:paraId="79610AD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{"Coûts Salariaux"},</w:t>
            </w:r>
          </w:p>
          <w:p w14:paraId="1AEA57E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"03",</w:t>
            </w:r>
          </w:p>
          <w:p w14:paraId="2B3A81B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{"Utilitaires"},</w:t>
            </w:r>
          </w:p>
          <w:p w14:paraId="7E8E688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"04",</w:t>
            </w:r>
          </w:p>
          <w:p w14:paraId="384CB4D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>'CONSOLIDE_CentreDeCouts'[Niveau 1 Matrice (nature)] IN {"Machines"},</w:t>
            </w:r>
          </w:p>
          <w:p w14:paraId="71C3A0E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"05",</w:t>
            </w:r>
          </w:p>
          <w:p w14:paraId="7900D29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{"Véhicules"},</w:t>
            </w:r>
          </w:p>
          <w:p w14:paraId="2F9B39A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"06",</w:t>
            </w:r>
          </w:p>
          <w:p w14:paraId="70FEA27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{"X"},</w:t>
            </w:r>
          </w:p>
          <w:p w14:paraId="73AA916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"07",</w:t>
            </w:r>
          </w:p>
          <w:p w14:paraId="719A14C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{"9"},</w:t>
            </w:r>
          </w:p>
          <w:p w14:paraId="3F1C252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"08",</w:t>
            </w:r>
          </w:p>
          <w:p w14:paraId="35CB3E8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{"AUTRE-Imputation %CA"},</w:t>
            </w:r>
          </w:p>
          <w:p w14:paraId="512AEC0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"09",</w:t>
            </w:r>
          </w:p>
          <w:p w14:paraId="76ADB5B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{"Impôts"},</w:t>
            </w:r>
          </w:p>
          <w:p w14:paraId="0120F9E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"10",</w:t>
            </w:r>
          </w:p>
          <w:p w14:paraId="69201D9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ab/>
            </w:r>
            <w:r w:rsidRPr="00272ED5">
              <w:rPr>
                <w:sz w:val="16"/>
                <w:lang w:val="fr-FR"/>
              </w:rPr>
              <w:t>'CONSOLIDE_CentreDeCouts'[Niveau 1 Matrice (nature)] IN {"Exceptionnel"},</w:t>
            </w:r>
          </w:p>
          <w:p w14:paraId="101CCBD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"12",</w:t>
            </w:r>
          </w:p>
          <w:p w14:paraId="3BC4675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'CONSOLIDE_CentreDeCouts'[Niveau 1 Matrice (nature)] IN {"Frais Financiers"},</w:t>
            </w:r>
          </w:p>
          <w:p w14:paraId="78BE7BCE" w14:textId="77777777" w:rsidR="00C537A5" w:rsidRDefault="00272ED5">
            <w:r w:rsidRPr="00272ED5">
              <w:rPr>
                <w:sz w:val="16"/>
                <w:lang w:val="fr-FR"/>
              </w:rPr>
              <w:tab/>
            </w:r>
            <w:r>
              <w:rPr>
                <w:sz w:val="16"/>
              </w:rPr>
              <w:t>"13",</w:t>
            </w:r>
          </w:p>
          <w:p w14:paraId="3EA074F0" w14:textId="77777777" w:rsidR="00C537A5" w:rsidRDefault="00272ED5">
            <w:r>
              <w:rPr>
                <w:sz w:val="16"/>
              </w:rPr>
              <w:tab/>
              <w:t>"15"</w:t>
            </w:r>
          </w:p>
          <w:p w14:paraId="2CB2F2A1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:rsidRPr="00272ED5" w14:paraId="17493E9C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7A8DDDF" w14:textId="77777777" w:rsidR="00C537A5" w:rsidRDefault="00272ED5">
            <w:r>
              <w:rPr>
                <w:sz w:val="16"/>
              </w:rPr>
              <w:lastRenderedPageBreak/>
              <w:t>No+Name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454763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CONSOLIDE_CentreDeCouts[Code]&amp; " - "&amp; CONSOLIDE_CentreDeCouts[Name]</w:t>
            </w:r>
          </w:p>
        </w:tc>
      </w:tr>
      <w:tr w:rsidR="00C537A5" w14:paraId="7EC5D28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3937A" w14:textId="77777777" w:rsidR="00C537A5" w:rsidRDefault="00272ED5">
            <w:r>
              <w:rPr>
                <w:sz w:val="16"/>
              </w:rPr>
              <w:t>JobEmplName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6DA0FC" w14:textId="77777777" w:rsidR="00C537A5" w:rsidRDefault="00272ED5">
            <w:r>
              <w:rPr>
                <w:sz w:val="16"/>
              </w:rPr>
              <w:t>related(CONSOLIDE_JOB[EMPLOYEE.Name])</w:t>
            </w:r>
          </w:p>
        </w:tc>
      </w:tr>
      <w:tr w:rsidR="00C537A5" w14:paraId="18F1E97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629EC3F" w14:textId="77777777" w:rsidR="00C537A5" w:rsidRDefault="00272ED5">
            <w:r>
              <w:rPr>
                <w:sz w:val="16"/>
              </w:rPr>
              <w:t>Interne/Externe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158DBB8" w14:textId="77777777" w:rsidR="00C537A5" w:rsidRDefault="00272ED5">
            <w:r>
              <w:rPr>
                <w:sz w:val="16"/>
              </w:rPr>
              <w:t>related(CONSOLIDE_JOB[Interne/Externe])</w:t>
            </w:r>
          </w:p>
        </w:tc>
      </w:tr>
      <w:tr w:rsidR="00C537A5" w14:paraId="6354BCB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6B9AD" w14:textId="77777777" w:rsidR="00C537A5" w:rsidRDefault="00272ED5">
            <w:r>
              <w:rPr>
                <w:sz w:val="16"/>
              </w:rPr>
              <w:t>Clients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5DD8D9" w14:textId="77777777" w:rsidR="00C537A5" w:rsidRDefault="00272ED5">
            <w:r>
              <w:rPr>
                <w:sz w:val="16"/>
              </w:rPr>
              <w:t>RELATED(CONSOLIDE_JOB[Bill-to Name])</w:t>
            </w:r>
          </w:p>
        </w:tc>
      </w:tr>
      <w:tr w:rsidR="00C537A5" w14:paraId="192B66C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4D9C2E7" w14:textId="77777777" w:rsidR="00C537A5" w:rsidRDefault="00272ED5">
            <w:r>
              <w:rPr>
                <w:sz w:val="16"/>
              </w:rPr>
              <w:t>Status EEB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116F7C0" w14:textId="77777777" w:rsidR="00C537A5" w:rsidRDefault="00272ED5">
            <w:r>
              <w:rPr>
                <w:sz w:val="16"/>
              </w:rPr>
              <w:t>RELATED(CONSOLIDE_JOB[Status EEB])</w:t>
            </w:r>
          </w:p>
        </w:tc>
      </w:tr>
      <w:tr w:rsidR="00C537A5" w14:paraId="6764DD6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3AF99" w14:textId="77777777" w:rsidR="00C537A5" w:rsidRDefault="00272ED5">
            <w:r>
              <w:rPr>
                <w:sz w:val="16"/>
              </w:rPr>
              <w:t>Date de début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4545A" w14:textId="77777777" w:rsidR="00C537A5" w:rsidRDefault="00272ED5">
            <w:r>
              <w:rPr>
                <w:sz w:val="16"/>
              </w:rPr>
              <w:t>RELATED(CONSOLIDE_JOB[Creation Date])</w:t>
            </w:r>
          </w:p>
        </w:tc>
      </w:tr>
      <w:tr w:rsidR="00C537A5" w14:paraId="4E7A0CB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38DC687" w14:textId="77777777" w:rsidR="00C537A5" w:rsidRDefault="00272ED5">
            <w:r>
              <w:rPr>
                <w:sz w:val="16"/>
              </w:rPr>
              <w:t>CA Année en cours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105FF4A" w14:textId="77777777" w:rsidR="00C537A5" w:rsidRDefault="00C537A5"/>
          <w:p w14:paraId="2E1F6FFC" w14:textId="77777777" w:rsidR="00C537A5" w:rsidRDefault="00272ED5">
            <w:r>
              <w:rPr>
                <w:sz w:val="16"/>
              </w:rPr>
              <w:t>calculate( COUNT(CONSOLIDE_EcrituresCouts_2022[Amount]), year(CONSOLIDE_EcrituresCouts_2022[Posting Date]) = year(today()))</w:t>
            </w:r>
          </w:p>
          <w:p w14:paraId="0717CF92" w14:textId="77777777" w:rsidR="00C537A5" w:rsidRDefault="00C537A5"/>
          <w:p w14:paraId="3782D048" w14:textId="77777777" w:rsidR="00C537A5" w:rsidRDefault="00C537A5"/>
          <w:p w14:paraId="307D357F" w14:textId="77777777" w:rsidR="00C537A5" w:rsidRDefault="00C537A5"/>
        </w:tc>
      </w:tr>
      <w:tr w:rsidR="00C537A5" w14:paraId="70030C1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46E8E7" w14:textId="77777777" w:rsidR="00C537A5" w:rsidRDefault="00272ED5">
            <w:r>
              <w:rPr>
                <w:sz w:val="16"/>
              </w:rPr>
              <w:t>chantiers_Cloturés_Annee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1BBA3" w14:textId="77777777" w:rsidR="00C537A5" w:rsidRDefault="00C537A5"/>
          <w:p w14:paraId="02682E44" w14:textId="77777777" w:rsidR="00C537A5" w:rsidRDefault="00272ED5">
            <w:r>
              <w:rPr>
                <w:sz w:val="16"/>
              </w:rPr>
              <w:t>if(and(CONSOLIDE_CentreDeCouts[Status EEB] = "CHANTIER CLOTURE", CONSOLIDE_CentreDeCouts[CA Année en cours] &lt;&gt; blank()), true(), false())</w:t>
            </w:r>
          </w:p>
          <w:p w14:paraId="71C39634" w14:textId="77777777" w:rsidR="00C537A5" w:rsidRDefault="00C537A5"/>
          <w:p w14:paraId="77664F3D" w14:textId="77777777" w:rsidR="00C537A5" w:rsidRDefault="00C537A5"/>
          <w:p w14:paraId="2AFABBCA" w14:textId="77777777" w:rsidR="00C537A5" w:rsidRDefault="00C537A5"/>
        </w:tc>
      </w:tr>
      <w:tr w:rsidR="00C537A5" w:rsidRPr="00272ED5" w14:paraId="2C211FA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FF4F600" w14:textId="77777777" w:rsidR="00C537A5" w:rsidRDefault="00272ED5">
            <w:r>
              <w:rPr>
                <w:sz w:val="16"/>
              </w:rPr>
              <w:t>Statut EEB New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38E37D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if(CONSOLIDE_CentreDeCouts[chantiers_Cloturés_Annee] = true(), </w:t>
            </w:r>
          </w:p>
          <w:p w14:paraId="720104C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"CHANTIER CLOTURE ANNEE EN COURS", CONSOLIDE_CentreDeCouts[Status EEB])</w:t>
            </w:r>
          </w:p>
        </w:tc>
      </w:tr>
    </w:tbl>
    <w:p w14:paraId="0DC94AE1" w14:textId="77777777" w:rsidR="00C537A5" w:rsidRPr="00272ED5" w:rsidRDefault="00C537A5">
      <w:pPr>
        <w:rPr>
          <w:lang w:val="fr-FR"/>
        </w:rPr>
      </w:pPr>
    </w:p>
    <w:p w14:paraId="7E4A4618" w14:textId="77777777" w:rsidR="00C537A5" w:rsidRDefault="00272ED5">
      <w:pPr>
        <w:pStyle w:val="Citationintense"/>
      </w:pPr>
      <w:r>
        <w:lastRenderedPageBreak/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7407C94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26FF4F1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C147C86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F9D249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3050E71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7811F78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C2C7BF" w14:textId="77777777" w:rsidR="00C537A5" w:rsidRDefault="00272ED5">
            <w:r>
              <w:rPr>
                <w:sz w:val="16"/>
              </w:rPr>
              <w:t>CONSOLIDE_CentreDeCouts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75D874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FDD3D2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41EE4" w14:textId="77777777" w:rsidR="00C537A5" w:rsidRDefault="00C537A5"/>
        </w:tc>
      </w:tr>
    </w:tbl>
    <w:p w14:paraId="6452DD9F" w14:textId="77777777" w:rsidR="00C537A5" w:rsidRDefault="00C537A5"/>
    <w:p w14:paraId="5A0D1146" w14:textId="77777777" w:rsidR="00C537A5" w:rsidRDefault="00272ED5">
      <w:pPr>
        <w:pStyle w:val="Titre1"/>
      </w:pPr>
      <w:r>
        <w:t>Table: Rubrique1_Désignation</w:t>
      </w:r>
    </w:p>
    <w:p w14:paraId="425C9594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7E51744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4E31EDC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823E4CB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40D17CA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5566445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21705A8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666AB" w14:textId="77777777" w:rsidR="00C537A5" w:rsidRDefault="00272ED5">
            <w:r>
              <w:rPr>
                <w:sz w:val="16"/>
              </w:rPr>
              <w:t>Rubrique1_Désignation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FD5B4E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A4871F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06430" w14:textId="77777777" w:rsidR="00C537A5" w:rsidRDefault="00C537A5"/>
        </w:tc>
      </w:tr>
    </w:tbl>
    <w:p w14:paraId="6E4EE09C" w14:textId="77777777" w:rsidR="00C537A5" w:rsidRDefault="00C537A5"/>
    <w:p w14:paraId="630BB782" w14:textId="77777777" w:rsidR="00C537A5" w:rsidRDefault="00272ED5">
      <w:pPr>
        <w:pStyle w:val="Titre1"/>
      </w:pPr>
      <w:r>
        <w:t>Table: CONSOLIDE_ObjetsDeCouts</w:t>
      </w:r>
    </w:p>
    <w:p w14:paraId="538BD35D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0D965CDB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6386829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D00AA6A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20780787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7507D0" w14:textId="77777777" w:rsidR="00C537A5" w:rsidRDefault="00272ED5">
            <w:r>
              <w:rPr>
                <w:sz w:val="16"/>
              </w:rPr>
              <w:t>Dépenses/recettes RAP208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B990A1" w14:textId="77777777" w:rsidR="00C537A5" w:rsidRDefault="00272ED5">
            <w:r>
              <w:rPr>
                <w:sz w:val="16"/>
              </w:rPr>
              <w:t>if(</w:t>
            </w:r>
          </w:p>
          <w:p w14:paraId="39EE30B4" w14:textId="77777777" w:rsidR="00C537A5" w:rsidRDefault="00272ED5">
            <w:r>
              <w:rPr>
                <w:sz w:val="16"/>
              </w:rPr>
              <w:t xml:space="preserve">    isblank(switch (CONSOLIDE_ObjetsDeCouts[Code],</w:t>
            </w:r>
          </w:p>
          <w:p w14:paraId="01CF366C" w14:textId="77777777" w:rsidR="00C537A5" w:rsidRPr="00272ED5" w:rsidRDefault="00272ED5">
            <w:pPr>
              <w:rPr>
                <w:lang w:val="fr-FR"/>
              </w:rPr>
            </w:pPr>
            <w:r>
              <w:rPr>
                <w:sz w:val="16"/>
              </w:rPr>
              <w:t xml:space="preserve">        </w:t>
            </w:r>
            <w:r w:rsidRPr="00272ED5">
              <w:rPr>
                <w:sz w:val="16"/>
                <w:lang w:val="fr-FR"/>
              </w:rPr>
              <w:t>"AUX0699", "Recettes",</w:t>
            </w:r>
          </w:p>
          <w:p w14:paraId="0567763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"AUX0299", "Recettes",</w:t>
            </w:r>
          </w:p>
          <w:p w14:paraId="6D2F29E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"AUX0199", "Recettes",</w:t>
            </w:r>
          </w:p>
          <w:p w14:paraId="4567281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"099999", "Recettes",</w:t>
            </w:r>
          </w:p>
          <w:p w14:paraId="21792F3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"VEH9998", "Recettes",</w:t>
            </w:r>
          </w:p>
          <w:p w14:paraId="4114B09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"VEN-2013", "Recettes",</w:t>
            </w:r>
          </w:p>
          <w:p w14:paraId="51C83EE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"VEN-2014", "Recettes",</w:t>
            </w:r>
          </w:p>
          <w:p w14:paraId="0A21921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"VEN-2015", "Recettes",</w:t>
            </w:r>
          </w:p>
          <w:p w14:paraId="44EE26F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"VEN-2023", "Recettes",</w:t>
            </w:r>
          </w:p>
          <w:p w14:paraId="7F5A9F4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"VEN-2024", "Recettes",</w:t>
            </w:r>
          </w:p>
          <w:p w14:paraId="529E8D0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"DIV0401", "Recettes",</w:t>
            </w:r>
          </w:p>
          <w:p w14:paraId="27949AE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 xml:space="preserve">        "DIV0405", "Recettes",</w:t>
            </w:r>
          </w:p>
          <w:p w14:paraId="0B07A8E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"DEP9996", "Recettes",</w:t>
            </w:r>
          </w:p>
          <w:p w14:paraId="3FE83C2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"DEP9997", "Recettes",</w:t>
            </w:r>
          </w:p>
          <w:p w14:paraId="4B57820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"DEP9998", "Recettes",</w:t>
            </w:r>
          </w:p>
          <w:p w14:paraId="7723F75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"DIV9999", "Recettes",</w:t>
            </w:r>
          </w:p>
          <w:p w14:paraId="39D3E82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"VEH9999", "Recettes")), </w:t>
            </w:r>
          </w:p>
          <w:p w14:paraId="117DA7E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"Dépenses", </w:t>
            </w:r>
          </w:p>
          <w:p w14:paraId="1C9E7E2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switch (CONSOLIDE_ObjetsDeCouts[Code],</w:t>
            </w:r>
          </w:p>
          <w:p w14:paraId="0759FA4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"AUX0699", "Recettes",</w:t>
            </w:r>
          </w:p>
          <w:p w14:paraId="21E34F6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"AUX0299", "Recettes",</w:t>
            </w:r>
          </w:p>
          <w:p w14:paraId="286A2BE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"AUX0199", "Recettes",</w:t>
            </w:r>
          </w:p>
          <w:p w14:paraId="0C236F6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"099999", "Recettes",</w:t>
            </w:r>
          </w:p>
          <w:p w14:paraId="4675692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"VEH9998", "Recettes",</w:t>
            </w:r>
          </w:p>
          <w:p w14:paraId="214FF9D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"VEN-2013", "Recettes",</w:t>
            </w:r>
          </w:p>
          <w:p w14:paraId="1430DD4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"VEN-2014", "Recettes",</w:t>
            </w:r>
          </w:p>
          <w:p w14:paraId="31A52E9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"VEN-2015", "Recettes",</w:t>
            </w:r>
          </w:p>
          <w:p w14:paraId="28F9ACE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"VEN-2023", "Recettes",</w:t>
            </w:r>
          </w:p>
          <w:p w14:paraId="0D6BD7E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"VEN-2024", "Recettes",</w:t>
            </w:r>
          </w:p>
          <w:p w14:paraId="7D47015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"DIV0401", "Recettes",</w:t>
            </w:r>
          </w:p>
          <w:p w14:paraId="280BAF4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"DIV0405", "Recettes",</w:t>
            </w:r>
          </w:p>
          <w:p w14:paraId="634F87F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"DEP9996", "Recettes",</w:t>
            </w:r>
          </w:p>
          <w:p w14:paraId="7D1FD46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 "DEP9997", "Recettes",</w:t>
            </w:r>
          </w:p>
          <w:p w14:paraId="4924BD8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 "DIV9999", "Recettes",</w:t>
            </w:r>
          </w:p>
          <w:p w14:paraId="2186ACF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        "DEP9998", "Recettes",</w:t>
            </w:r>
          </w:p>
          <w:p w14:paraId="46A76FC7" w14:textId="77777777" w:rsidR="00C537A5" w:rsidRDefault="00272ED5">
            <w:r w:rsidRPr="00272ED5">
              <w:rPr>
                <w:sz w:val="16"/>
                <w:lang w:val="fr-FR"/>
              </w:rPr>
              <w:t xml:space="preserve">                </w:t>
            </w:r>
            <w:r>
              <w:rPr>
                <w:sz w:val="16"/>
              </w:rPr>
              <w:t>"VEH9999", "Recettes"))</w:t>
            </w:r>
          </w:p>
        </w:tc>
      </w:tr>
      <w:tr w:rsidR="00C537A5" w14:paraId="3D7D8C6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7C57E8A" w14:textId="77777777" w:rsidR="00C537A5" w:rsidRDefault="00272ED5">
            <w:r>
              <w:rPr>
                <w:sz w:val="16"/>
              </w:rPr>
              <w:lastRenderedPageBreak/>
              <w:t>Dépenses/Recettes/CA Collignon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E944C5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SWITCH(</w:t>
            </w:r>
          </w:p>
          <w:p w14:paraId="0A40DDF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>TRUE,</w:t>
            </w:r>
          </w:p>
          <w:p w14:paraId="759080C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ISBLANK('CONSOLIDE_ObjetsDeCouts'[Code]),</w:t>
            </w:r>
          </w:p>
          <w:p w14:paraId="43A9650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"(Vide)",</w:t>
            </w:r>
          </w:p>
          <w:p w14:paraId="5494A40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{"DIV0401",</w:t>
            </w:r>
          </w:p>
          <w:p w14:paraId="6565005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lastRenderedPageBreak/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"DIV0402",</w:t>
            </w:r>
          </w:p>
          <w:p w14:paraId="6ECA45F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"DIV0405",</w:t>
            </w:r>
          </w:p>
          <w:p w14:paraId="60EA2DE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"VEN-2013",</w:t>
            </w:r>
          </w:p>
          <w:p w14:paraId="12F0D53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"VEN-2014",</w:t>
            </w:r>
          </w:p>
          <w:p w14:paraId="3C30329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"VEN-2015",</w:t>
            </w:r>
          </w:p>
          <w:p w14:paraId="20127B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"VEN-2016",</w:t>
            </w:r>
          </w:p>
          <w:p w14:paraId="000AE03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"VEN-2017",</w:t>
            </w:r>
          </w:p>
          <w:p w14:paraId="3C4819B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"VEN-2018",</w:t>
            </w:r>
          </w:p>
          <w:p w14:paraId="350F276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"VEN-2019",</w:t>
            </w:r>
          </w:p>
          <w:p w14:paraId="216731B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"VEN-2020",</w:t>
            </w:r>
          </w:p>
          <w:p w14:paraId="0EEB4C7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"VEN-2021",</w:t>
            </w:r>
          </w:p>
          <w:p w14:paraId="73E23F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"VEN-2022",</w:t>
            </w:r>
          </w:p>
          <w:p w14:paraId="49B5DCD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"VEN-2023",</w:t>
            </w:r>
          </w:p>
          <w:p w14:paraId="60E5B6E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"VEN-2024",</w:t>
            </w:r>
          </w:p>
          <w:p w14:paraId="67A6F92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"VEN-2025",</w:t>
            </w:r>
          </w:p>
          <w:p w14:paraId="0BB2798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"VEN7170"},</w:t>
            </w:r>
          </w:p>
          <w:p w14:paraId="58ED411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"Chiffre d'Affaires",</w:t>
            </w:r>
          </w:p>
          <w:p w14:paraId="20E7757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{"9999999",</w:t>
            </w:r>
          </w:p>
          <w:p w14:paraId="6A9202B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"AUX0100",</w:t>
            </w:r>
          </w:p>
          <w:p w14:paraId="7E7FE27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"AUX0200",</w:t>
            </w:r>
          </w:p>
          <w:p w14:paraId="0B1F552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"AUX0600",</w:t>
            </w:r>
          </w:p>
          <w:p w14:paraId="4C12B14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"AUX1101",</w:t>
            </w:r>
          </w:p>
          <w:p w14:paraId="0427D12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"AUX1103",</w:t>
            </w:r>
          </w:p>
          <w:p w14:paraId="068F8F4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"AUX1104",</w:t>
            </w:r>
          </w:p>
          <w:p w14:paraId="4C783C8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"AUX1105",</w:t>
            </w:r>
          </w:p>
          <w:p w14:paraId="3BB8026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>"AUX1106",</w:t>
            </w:r>
          </w:p>
          <w:p w14:paraId="1D411C1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"AUX1107",</w:t>
            </w:r>
          </w:p>
          <w:p w14:paraId="65DE41D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"DEP0101",</w:t>
            </w:r>
          </w:p>
          <w:p w14:paraId="1A90BF8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"DEP0102",</w:t>
            </w:r>
          </w:p>
          <w:p w14:paraId="3E0F8F0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"DEP0103",</w:t>
            </w:r>
          </w:p>
          <w:p w14:paraId="75EDFCB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"DEP0104",</w:t>
            </w:r>
          </w:p>
          <w:p w14:paraId="4604F32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"DEP0105",</w:t>
            </w:r>
          </w:p>
          <w:p w14:paraId="46F06CE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"DEP0106",</w:t>
            </w:r>
          </w:p>
          <w:p w14:paraId="108E453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"DEP0107",</w:t>
            </w:r>
          </w:p>
          <w:p w14:paraId="3D0309E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"DEP0108",</w:t>
            </w:r>
          </w:p>
          <w:p w14:paraId="389FCD7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"DEP0198",</w:t>
            </w:r>
          </w:p>
          <w:p w14:paraId="659A33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"DEP0199",</w:t>
            </w:r>
          </w:p>
          <w:p w14:paraId="67AF38C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"DEP0201",</w:t>
            </w:r>
          </w:p>
          <w:p w14:paraId="4823589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"DEP0202",</w:t>
            </w:r>
          </w:p>
          <w:p w14:paraId="0F0B125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"DEP0203",</w:t>
            </w:r>
          </w:p>
          <w:p w14:paraId="36CC74B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"DEP0299",</w:t>
            </w:r>
          </w:p>
          <w:p w14:paraId="5CA779A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"DEP0301",</w:t>
            </w:r>
          </w:p>
          <w:p w14:paraId="1FF229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"DEP0302",</w:t>
            </w:r>
          </w:p>
          <w:p w14:paraId="2822575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"DEP0303",</w:t>
            </w:r>
          </w:p>
          <w:p w14:paraId="487DCD6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"DEP0304",</w:t>
            </w:r>
          </w:p>
          <w:p w14:paraId="1D3E64C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"DEP0305",</w:t>
            </w:r>
          </w:p>
          <w:p w14:paraId="7DACF72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"DEP0306",</w:t>
            </w:r>
          </w:p>
          <w:p w14:paraId="6F91F98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"DEP0307",</w:t>
            </w:r>
          </w:p>
          <w:p w14:paraId="4E1F1ED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"DEP0308",</w:t>
            </w:r>
          </w:p>
          <w:p w14:paraId="1AEEF3C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"DEP0309",</w:t>
            </w:r>
          </w:p>
          <w:p w14:paraId="5C09D7D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"DEP0310",</w:t>
            </w:r>
          </w:p>
          <w:p w14:paraId="00A9BA0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"DEP0311",</w:t>
            </w:r>
          </w:p>
          <w:p w14:paraId="0A5197F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"DEP0312",</w:t>
            </w:r>
          </w:p>
          <w:p w14:paraId="773FFC9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"DEP0313",</w:t>
            </w:r>
          </w:p>
          <w:p w14:paraId="6CCAA0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"DEP0314",</w:t>
            </w:r>
          </w:p>
          <w:p w14:paraId="3487126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"DEP0399",</w:t>
            </w:r>
          </w:p>
          <w:p w14:paraId="3CDA4CC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"DEP0401",</w:t>
            </w:r>
          </w:p>
          <w:p w14:paraId="1DC0CAE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"DEP0402",</w:t>
            </w:r>
          </w:p>
          <w:p w14:paraId="0834105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"DEP0403",</w:t>
            </w:r>
          </w:p>
          <w:p w14:paraId="506414C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"DEP0499",</w:t>
            </w:r>
          </w:p>
          <w:p w14:paraId="2A7DE61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"DEP0501",</w:t>
            </w:r>
          </w:p>
          <w:p w14:paraId="3AF0EB5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"DEP0502",</w:t>
            </w:r>
          </w:p>
          <w:p w14:paraId="4781C43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"DEP0503",</w:t>
            </w:r>
          </w:p>
          <w:p w14:paraId="5851811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"DEP0504",</w:t>
            </w:r>
          </w:p>
          <w:p w14:paraId="49D24D0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"DEP0505",</w:t>
            </w:r>
          </w:p>
          <w:p w14:paraId="23E1370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"DEP0506",</w:t>
            </w:r>
          </w:p>
          <w:p w14:paraId="120886D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"DEP0599",</w:t>
            </w:r>
          </w:p>
          <w:p w14:paraId="6C2ADA7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"DEP0601",</w:t>
            </w:r>
          </w:p>
          <w:p w14:paraId="430D30E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"DEP0602",</w:t>
            </w:r>
          </w:p>
          <w:p w14:paraId="6C19BDA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"DEP0603",</w:t>
            </w:r>
          </w:p>
          <w:p w14:paraId="328D57D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"DEP0604",</w:t>
            </w:r>
          </w:p>
          <w:p w14:paraId="736F47A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"DEP0699",</w:t>
            </w:r>
          </w:p>
          <w:p w14:paraId="0F1C407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"DEP0701",</w:t>
            </w:r>
          </w:p>
          <w:p w14:paraId="49E0C4D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"DEP0702",</w:t>
            </w:r>
          </w:p>
          <w:p w14:paraId="4EECD9E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"DEP0703",</w:t>
            </w:r>
          </w:p>
          <w:p w14:paraId="6F71472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"DEP0704",</w:t>
            </w:r>
          </w:p>
          <w:p w14:paraId="67C40FF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"DEP0705",</w:t>
            </w:r>
          </w:p>
          <w:p w14:paraId="67A469C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"DEP0708",</w:t>
            </w:r>
          </w:p>
          <w:p w14:paraId="297B510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"DEP0710",</w:t>
            </w:r>
          </w:p>
          <w:p w14:paraId="7AE09A4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"DEP0799",</w:t>
            </w:r>
          </w:p>
          <w:p w14:paraId="158AEDE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"DEP0801",</w:t>
            </w:r>
          </w:p>
          <w:p w14:paraId="0DD6AB6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"DEP0802",</w:t>
            </w:r>
          </w:p>
          <w:p w14:paraId="7F79CC5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"DEP0803",</w:t>
            </w:r>
          </w:p>
          <w:p w14:paraId="7EA0AAC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"DEP0804",</w:t>
            </w:r>
          </w:p>
          <w:p w14:paraId="74C45C4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"DEP0805",</w:t>
            </w:r>
          </w:p>
          <w:p w14:paraId="2C15BEE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"DEP0806",</w:t>
            </w:r>
          </w:p>
          <w:p w14:paraId="59488D8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"DEP0807",</w:t>
            </w:r>
          </w:p>
          <w:p w14:paraId="4F6AABC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"DEP0808",</w:t>
            </w:r>
          </w:p>
          <w:p w14:paraId="4A4C66B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"DEP0809",</w:t>
            </w:r>
          </w:p>
          <w:p w14:paraId="700DD65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"DEP0810",</w:t>
            </w:r>
          </w:p>
          <w:p w14:paraId="5DE3DF1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"DEP0811",</w:t>
            </w:r>
          </w:p>
          <w:p w14:paraId="09F1F3A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"DEP0812",</w:t>
            </w:r>
          </w:p>
          <w:p w14:paraId="221C60E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"DEP0813",</w:t>
            </w:r>
          </w:p>
          <w:p w14:paraId="35BD2EB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"DEP0814",</w:t>
            </w:r>
          </w:p>
          <w:p w14:paraId="35B6FFC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"DEP0899",</w:t>
            </w:r>
          </w:p>
          <w:p w14:paraId="4880079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"DEP0901",</w:t>
            </w:r>
          </w:p>
          <w:p w14:paraId="72B09E9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"DEP0902",</w:t>
            </w:r>
          </w:p>
          <w:p w14:paraId="7CC2276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"DEP0903",</w:t>
            </w:r>
          </w:p>
          <w:p w14:paraId="3F6DAA8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"DEP0998",</w:t>
            </w:r>
          </w:p>
          <w:p w14:paraId="6D34B5D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"DEP0999",</w:t>
            </w:r>
          </w:p>
          <w:p w14:paraId="1A31ECE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"DEP1001",</w:t>
            </w:r>
          </w:p>
          <w:p w14:paraId="085A191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"DEP1002",</w:t>
            </w:r>
          </w:p>
          <w:p w14:paraId="0381193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"DEP1003",</w:t>
            </w:r>
          </w:p>
          <w:p w14:paraId="0AB0291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"DEP1004",</w:t>
            </w:r>
          </w:p>
          <w:p w14:paraId="2326463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"DEP1005",</w:t>
            </w:r>
          </w:p>
          <w:p w14:paraId="0E601EB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"DEP1006",</w:t>
            </w:r>
          </w:p>
          <w:p w14:paraId="18874CE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"DEP1007",</w:t>
            </w:r>
          </w:p>
          <w:p w14:paraId="199E7F3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"DEP1008",</w:t>
            </w:r>
          </w:p>
          <w:p w14:paraId="7082D1B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"DEP1009",</w:t>
            </w:r>
          </w:p>
          <w:p w14:paraId="65B3716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"DEP1010",</w:t>
            </w:r>
          </w:p>
          <w:p w14:paraId="3012713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"DEP1013",</w:t>
            </w:r>
          </w:p>
          <w:p w14:paraId="4E8EC51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"DEP1014",</w:t>
            </w:r>
          </w:p>
          <w:p w14:paraId="562BE95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"DEP1015",</w:t>
            </w:r>
          </w:p>
          <w:p w14:paraId="6DA343E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"DEP1016",</w:t>
            </w:r>
          </w:p>
          <w:p w14:paraId="2B7025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"DEP1017",</w:t>
            </w:r>
          </w:p>
          <w:p w14:paraId="08585E8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"DEP1018",</w:t>
            </w:r>
          </w:p>
          <w:p w14:paraId="412E2C2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"DEP1099",</w:t>
            </w:r>
          </w:p>
          <w:p w14:paraId="2361350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"DEP1101",</w:t>
            </w:r>
          </w:p>
          <w:p w14:paraId="633C2B5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"DEP1102",</w:t>
            </w:r>
          </w:p>
          <w:p w14:paraId="165805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"DEP1103",</w:t>
            </w:r>
          </w:p>
          <w:p w14:paraId="49D4BF0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"DEP1104",</w:t>
            </w:r>
          </w:p>
          <w:p w14:paraId="01B12B4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"DEP1105",</w:t>
            </w:r>
          </w:p>
          <w:p w14:paraId="04D57A4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"DEP1106",</w:t>
            </w:r>
          </w:p>
          <w:p w14:paraId="0CC03CC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"DEP1107",</w:t>
            </w:r>
          </w:p>
          <w:p w14:paraId="45E85FF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"DEP1201",</w:t>
            </w:r>
          </w:p>
          <w:p w14:paraId="7EB78FA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"DEP1202",</w:t>
            </w:r>
          </w:p>
          <w:p w14:paraId="630FFB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"DEP1203",</w:t>
            </w:r>
          </w:p>
          <w:p w14:paraId="7732151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"DEP1301",</w:t>
            </w:r>
          </w:p>
          <w:p w14:paraId="575F9DB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"DEP1302",</w:t>
            </w:r>
          </w:p>
          <w:p w14:paraId="0A31923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"DEP1303",</w:t>
            </w:r>
          </w:p>
          <w:p w14:paraId="2AC294E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"DEP1304",</w:t>
            </w:r>
          </w:p>
          <w:p w14:paraId="05D65A3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"DEP1305",</w:t>
            </w:r>
          </w:p>
          <w:p w14:paraId="0B5018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"DEP1306",</w:t>
            </w:r>
          </w:p>
          <w:p w14:paraId="1AC5A74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"DEP1307",</w:t>
            </w:r>
          </w:p>
          <w:p w14:paraId="2BAFF41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"DEP1308",</w:t>
            </w:r>
          </w:p>
          <w:p w14:paraId="1832E16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"DEP1309",</w:t>
            </w:r>
          </w:p>
          <w:p w14:paraId="72FE133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"DEP1310",</w:t>
            </w:r>
          </w:p>
          <w:p w14:paraId="18342D4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"DEP1311",</w:t>
            </w:r>
          </w:p>
          <w:p w14:paraId="24B9BFD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"DEP1312",</w:t>
            </w:r>
          </w:p>
          <w:p w14:paraId="0501FDD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"DEP1313",</w:t>
            </w:r>
          </w:p>
          <w:p w14:paraId="3873ED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"DEP1314",</w:t>
            </w:r>
          </w:p>
          <w:p w14:paraId="5263BF1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"DEP1315",</w:t>
            </w:r>
          </w:p>
          <w:p w14:paraId="57A7F6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"DEP1316",</w:t>
            </w:r>
          </w:p>
          <w:p w14:paraId="61B32D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"DEP1317",</w:t>
            </w:r>
          </w:p>
          <w:p w14:paraId="31E26F1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"DEP1318",</w:t>
            </w:r>
          </w:p>
          <w:p w14:paraId="56CD6E1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"DEP1319",</w:t>
            </w:r>
          </w:p>
          <w:p w14:paraId="22048DC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"DEP1320",</w:t>
            </w:r>
          </w:p>
          <w:p w14:paraId="23BF814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"DEP1321",</w:t>
            </w:r>
          </w:p>
          <w:p w14:paraId="04CE676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"DEP1322",</w:t>
            </w:r>
          </w:p>
          <w:p w14:paraId="7D622E5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"DEP1323",</w:t>
            </w:r>
          </w:p>
          <w:p w14:paraId="3A97A6F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"DEP1324",</w:t>
            </w:r>
          </w:p>
          <w:p w14:paraId="66ED9EA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"DEP1325",</w:t>
            </w:r>
          </w:p>
          <w:p w14:paraId="44EC8B1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"DEP1326",</w:t>
            </w:r>
          </w:p>
          <w:p w14:paraId="419FE49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"DEP1327",</w:t>
            </w:r>
          </w:p>
          <w:p w14:paraId="2E105CE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"DEP1328",</w:t>
            </w:r>
          </w:p>
          <w:p w14:paraId="44C8D5A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"DEP1329",</w:t>
            </w:r>
          </w:p>
          <w:p w14:paraId="67B9F37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"DEP1330",</w:t>
            </w:r>
          </w:p>
          <w:p w14:paraId="63BDD6B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"DEP1331",</w:t>
            </w:r>
          </w:p>
          <w:p w14:paraId="04E4584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"DEP1332",</w:t>
            </w:r>
          </w:p>
          <w:p w14:paraId="471B24B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"DEP1333",</w:t>
            </w:r>
          </w:p>
          <w:p w14:paraId="775C253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"DEP1334",</w:t>
            </w:r>
          </w:p>
          <w:p w14:paraId="250BC92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"DEP1335",</w:t>
            </w:r>
          </w:p>
          <w:p w14:paraId="5030BCD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"DEP1336",</w:t>
            </w:r>
          </w:p>
          <w:p w14:paraId="78C9CF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"DEP1337",</w:t>
            </w:r>
          </w:p>
          <w:p w14:paraId="7122FAE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"DEP1399",</w:t>
            </w:r>
          </w:p>
          <w:p w14:paraId="6600CE8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"DEP1401",</w:t>
            </w:r>
          </w:p>
          <w:p w14:paraId="4800040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"DEP1402",</w:t>
            </w:r>
          </w:p>
          <w:p w14:paraId="43A8865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"DEP1403",</w:t>
            </w:r>
          </w:p>
          <w:p w14:paraId="3335CD9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"DEP1404",</w:t>
            </w:r>
          </w:p>
          <w:p w14:paraId="321CA62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"DEP1405",</w:t>
            </w:r>
          </w:p>
          <w:p w14:paraId="101EAB3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"DEP1406",</w:t>
            </w:r>
          </w:p>
          <w:p w14:paraId="039A30C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"DEP1407",</w:t>
            </w:r>
          </w:p>
          <w:p w14:paraId="4D4ECC3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"DEP1408",</w:t>
            </w:r>
          </w:p>
          <w:p w14:paraId="62FD261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"DEP1409",</w:t>
            </w:r>
          </w:p>
          <w:p w14:paraId="24ABC8A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"DEP1410",</w:t>
            </w:r>
          </w:p>
          <w:p w14:paraId="6D3C94C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"DEP1411",</w:t>
            </w:r>
          </w:p>
          <w:p w14:paraId="4823F9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"DEP1412",</w:t>
            </w:r>
          </w:p>
          <w:p w14:paraId="272B26B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"DEP1413",</w:t>
            </w:r>
          </w:p>
          <w:p w14:paraId="3D78326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"DEP1414",</w:t>
            </w:r>
          </w:p>
          <w:p w14:paraId="4732C56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"DEP1415",</w:t>
            </w:r>
          </w:p>
          <w:p w14:paraId="01CAEEE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"DEP1416",</w:t>
            </w:r>
          </w:p>
          <w:p w14:paraId="613C1D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"DEP1417",</w:t>
            </w:r>
          </w:p>
          <w:p w14:paraId="5A526A1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"DEP1499",</w:t>
            </w:r>
          </w:p>
          <w:p w14:paraId="26BE190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"DEP1501",</w:t>
            </w:r>
          </w:p>
          <w:p w14:paraId="65D20A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"DEP1502",</w:t>
            </w:r>
          </w:p>
          <w:p w14:paraId="45F78F6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"DEP1503",</w:t>
            </w:r>
          </w:p>
          <w:p w14:paraId="454581C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"DEP1504",</w:t>
            </w:r>
          </w:p>
          <w:p w14:paraId="169109A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"DEP1505",</w:t>
            </w:r>
          </w:p>
          <w:p w14:paraId="552B713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"DEP1599",</w:t>
            </w:r>
          </w:p>
          <w:p w14:paraId="7EA3B50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"DEP1601",</w:t>
            </w:r>
          </w:p>
          <w:p w14:paraId="6965C50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"DEP1602",</w:t>
            </w:r>
          </w:p>
          <w:p w14:paraId="0043BF5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"DEP1603",</w:t>
            </w:r>
          </w:p>
          <w:p w14:paraId="4210F9E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"DEP1604",</w:t>
            </w:r>
          </w:p>
          <w:p w14:paraId="204FBF5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"DEP1605",</w:t>
            </w:r>
          </w:p>
          <w:p w14:paraId="2E6CBCE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"DEP1606",</w:t>
            </w:r>
          </w:p>
          <w:p w14:paraId="1C97E8A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"DEP1607",</w:t>
            </w:r>
          </w:p>
          <w:p w14:paraId="0AC3FB8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"DEP1608",</w:t>
            </w:r>
          </w:p>
          <w:p w14:paraId="1B94FC6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"DEP1609",</w:t>
            </w:r>
          </w:p>
          <w:p w14:paraId="3DA3C22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"DEP1610",</w:t>
            </w:r>
          </w:p>
          <w:p w14:paraId="4E5C17A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"DEP1611",</w:t>
            </w:r>
          </w:p>
          <w:p w14:paraId="3E033D9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"DEP1612",</w:t>
            </w:r>
          </w:p>
          <w:p w14:paraId="1D5E123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"DEP1613",</w:t>
            </w:r>
          </w:p>
          <w:p w14:paraId="3CEC707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"DEP1614",</w:t>
            </w:r>
          </w:p>
          <w:p w14:paraId="55A435F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"DEP1615",</w:t>
            </w:r>
          </w:p>
          <w:p w14:paraId="17B714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"DEP1616",</w:t>
            </w:r>
          </w:p>
          <w:p w14:paraId="6592CA6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"DEP1617",</w:t>
            </w:r>
          </w:p>
          <w:p w14:paraId="4B6CAC7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"DEP1618",</w:t>
            </w:r>
          </w:p>
          <w:p w14:paraId="2321F8A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"DEP1619",</w:t>
            </w:r>
          </w:p>
          <w:p w14:paraId="694DC05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"DEP1620",</w:t>
            </w:r>
          </w:p>
          <w:p w14:paraId="66D8ABF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"DEP1621",</w:t>
            </w:r>
          </w:p>
          <w:p w14:paraId="214ACF5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"DEP1622",</w:t>
            </w:r>
          </w:p>
          <w:p w14:paraId="4E0132E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"DEP1623",</w:t>
            </w:r>
          </w:p>
          <w:p w14:paraId="1F0B33F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"DEP1624",</w:t>
            </w:r>
          </w:p>
          <w:p w14:paraId="0BD484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"DEP1625",</w:t>
            </w:r>
          </w:p>
          <w:p w14:paraId="72F8C8E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"DEP1626",</w:t>
            </w:r>
          </w:p>
          <w:p w14:paraId="4D3F2FF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"DEP1627",</w:t>
            </w:r>
          </w:p>
          <w:p w14:paraId="0C20C51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"DEP1628",</w:t>
            </w:r>
          </w:p>
          <w:p w14:paraId="6034F3F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"DEP1629",</w:t>
            </w:r>
          </w:p>
          <w:p w14:paraId="6A7F4B6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"DEP1630",</w:t>
            </w:r>
          </w:p>
          <w:p w14:paraId="307D7D8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"DEP1631",</w:t>
            </w:r>
          </w:p>
          <w:p w14:paraId="5944565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"DEP1632",</w:t>
            </w:r>
          </w:p>
          <w:p w14:paraId="2DB216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"DEP1633",</w:t>
            </w:r>
          </w:p>
          <w:p w14:paraId="2422DC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"DEP1634",</w:t>
            </w:r>
          </w:p>
          <w:p w14:paraId="6873A14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"DEP1635",</w:t>
            </w:r>
          </w:p>
          <w:p w14:paraId="36FFFAE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"DEP1636",</w:t>
            </w:r>
          </w:p>
          <w:p w14:paraId="1548B03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"DEP1699",</w:t>
            </w:r>
          </w:p>
          <w:p w14:paraId="209D92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"DEP1701",</w:t>
            </w:r>
          </w:p>
          <w:p w14:paraId="57FC263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"DEP1702",</w:t>
            </w:r>
          </w:p>
          <w:p w14:paraId="7F534CE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"DEP1703",</w:t>
            </w:r>
          </w:p>
          <w:p w14:paraId="39BAC90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"DEP1704",</w:t>
            </w:r>
          </w:p>
          <w:p w14:paraId="4DBE327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"DEP1705",</w:t>
            </w:r>
          </w:p>
          <w:p w14:paraId="14A29F7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"DEP1706",</w:t>
            </w:r>
          </w:p>
          <w:p w14:paraId="3DCBDCA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"DEP1707",</w:t>
            </w:r>
          </w:p>
          <w:p w14:paraId="50DD301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"DEP1708",</w:t>
            </w:r>
          </w:p>
          <w:p w14:paraId="508A9D0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"DEP1709",</w:t>
            </w:r>
          </w:p>
          <w:p w14:paraId="70B6D1A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"DEP1710",</w:t>
            </w:r>
          </w:p>
          <w:p w14:paraId="3095279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"DEP1711",</w:t>
            </w:r>
          </w:p>
          <w:p w14:paraId="651DA44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"DEP1801",</w:t>
            </w:r>
          </w:p>
          <w:p w14:paraId="3D34F7E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"DEP1802",</w:t>
            </w:r>
          </w:p>
          <w:p w14:paraId="3416981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"DEP1803",</w:t>
            </w:r>
          </w:p>
          <w:p w14:paraId="61D619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"DEP1804",</w:t>
            </w:r>
          </w:p>
          <w:p w14:paraId="6D8CE2D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"DEP1805",</w:t>
            </w:r>
          </w:p>
          <w:p w14:paraId="50E826E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"DEP1806",</w:t>
            </w:r>
          </w:p>
          <w:p w14:paraId="7528637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"DEP1807",</w:t>
            </w:r>
          </w:p>
          <w:p w14:paraId="297CFBB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"DEP1901",</w:t>
            </w:r>
          </w:p>
          <w:p w14:paraId="3AD15E8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"DEP1902",</w:t>
            </w:r>
          </w:p>
          <w:p w14:paraId="0D24C3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"DEP1903",</w:t>
            </w:r>
          </w:p>
          <w:p w14:paraId="5677757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"DEP1904",</w:t>
            </w:r>
          </w:p>
          <w:p w14:paraId="3FE3589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"DEP1905",</w:t>
            </w:r>
          </w:p>
          <w:p w14:paraId="0FC9547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"DEP1906",</w:t>
            </w:r>
          </w:p>
          <w:p w14:paraId="39BA565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"DEP1907",</w:t>
            </w:r>
          </w:p>
          <w:p w14:paraId="3C8FEE4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"DEP1908",</w:t>
            </w:r>
          </w:p>
          <w:p w14:paraId="78B5C28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"DEP1909",</w:t>
            </w:r>
          </w:p>
          <w:p w14:paraId="6FF3DA7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"DEP1910",</w:t>
            </w:r>
          </w:p>
          <w:p w14:paraId="79107D4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"DEP2001",</w:t>
            </w:r>
          </w:p>
          <w:p w14:paraId="08A26D8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"DEP2002",</w:t>
            </w:r>
          </w:p>
          <w:p w14:paraId="5A51779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"DEP2003",</w:t>
            </w:r>
          </w:p>
          <w:p w14:paraId="0265ACA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"DEP2004",</w:t>
            </w:r>
          </w:p>
          <w:p w14:paraId="119C6EF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"DEP2005",</w:t>
            </w:r>
          </w:p>
          <w:p w14:paraId="395A92D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"DEP2006",</w:t>
            </w:r>
          </w:p>
          <w:p w14:paraId="62C1068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"DEP2007",</w:t>
            </w:r>
          </w:p>
          <w:p w14:paraId="2224EFA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"DEP2008",</w:t>
            </w:r>
          </w:p>
          <w:p w14:paraId="7E0B3F8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"DEP2009",</w:t>
            </w:r>
          </w:p>
          <w:p w14:paraId="1091C23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"DEP2010",</w:t>
            </w:r>
          </w:p>
          <w:p w14:paraId="42D38DA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"DEP2011",</w:t>
            </w:r>
          </w:p>
          <w:p w14:paraId="48EEB7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"DEP2012",</w:t>
            </w:r>
          </w:p>
          <w:p w14:paraId="0914F06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"DEP610000",</w:t>
            </w:r>
          </w:p>
          <w:p w14:paraId="035664B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"DEP610200",</w:t>
            </w:r>
          </w:p>
          <w:p w14:paraId="2461E7F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"DEP610250",</w:t>
            </w:r>
          </w:p>
          <w:p w14:paraId="5B0DC14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"DEP610900",</w:t>
            </w:r>
          </w:p>
          <w:p w14:paraId="39BBCD7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"DEP612000",</w:t>
            </w:r>
          </w:p>
          <w:p w14:paraId="74C6AC9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"DEP612010",</w:t>
            </w:r>
          </w:p>
          <w:p w14:paraId="04D9077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"DEP612020",</w:t>
            </w:r>
          </w:p>
          <w:p w14:paraId="14FF05A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"DEP612030",</w:t>
            </w:r>
          </w:p>
          <w:p w14:paraId="16892A8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"DEP612170",</w:t>
            </w:r>
          </w:p>
          <w:p w14:paraId="2730E90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"DEP612310",</w:t>
            </w:r>
          </w:p>
          <w:p w14:paraId="1A68EB5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"DEP613000",</w:t>
            </w:r>
          </w:p>
          <w:p w14:paraId="461A3A9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"DEP613100",</w:t>
            </w:r>
          </w:p>
          <w:p w14:paraId="774734C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"DEP613400",</w:t>
            </w:r>
          </w:p>
          <w:p w14:paraId="01BFD84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"DEP613410",</w:t>
            </w:r>
          </w:p>
          <w:p w14:paraId="37D8377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"DEP614000",</w:t>
            </w:r>
          </w:p>
          <w:p w14:paraId="7CD4A1C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"DEP614002",</w:t>
            </w:r>
          </w:p>
          <w:p w14:paraId="044E4B9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"DEP614100",</w:t>
            </w:r>
          </w:p>
          <w:p w14:paraId="4AB5ED9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"DEP614104",</w:t>
            </w:r>
          </w:p>
          <w:p w14:paraId="4068939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"DEP614200",</w:t>
            </w:r>
          </w:p>
          <w:p w14:paraId="06F4057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"DEP614201",</w:t>
            </w:r>
          </w:p>
          <w:p w14:paraId="5A8283B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"DEP614300",</w:t>
            </w:r>
          </w:p>
          <w:p w14:paraId="5C04DDD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"DEP614301",</w:t>
            </w:r>
          </w:p>
          <w:p w14:paraId="41C0A9A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"DEP614310",</w:t>
            </w:r>
          </w:p>
          <w:p w14:paraId="173925E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"DEP614312",</w:t>
            </w:r>
          </w:p>
          <w:p w14:paraId="066F547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"DEP614313",</w:t>
            </w:r>
          </w:p>
          <w:p w14:paraId="78088C1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"DEP614600",</w:t>
            </w:r>
          </w:p>
          <w:p w14:paraId="7AF2F19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"DEP699994",</w:t>
            </w:r>
          </w:p>
          <w:p w14:paraId="552A564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"DEP699995",</w:t>
            </w:r>
          </w:p>
          <w:p w14:paraId="543C3BA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"DEP699996",</w:t>
            </w:r>
          </w:p>
          <w:p w14:paraId="25C9646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"DEP699997",</w:t>
            </w:r>
          </w:p>
          <w:p w14:paraId="3A1DFBD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"DEP699998",</w:t>
            </w:r>
          </w:p>
          <w:p w14:paraId="2B525B7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"DEP699999",</w:t>
            </w:r>
          </w:p>
          <w:p w14:paraId="118AC1B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"DEP9998",</w:t>
            </w:r>
          </w:p>
          <w:p w14:paraId="13363DC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"DIV0101",</w:t>
            </w:r>
          </w:p>
          <w:p w14:paraId="22ECF34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"DIV0201",</w:t>
            </w:r>
          </w:p>
          <w:p w14:paraId="773CD70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"DIV0301",</w:t>
            </w:r>
          </w:p>
          <w:p w14:paraId="7412469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"DIV0404",</w:t>
            </w:r>
          </w:p>
          <w:p w14:paraId="7C2BE6D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"DIV0501",</w:t>
            </w:r>
          </w:p>
          <w:p w14:paraId="3B440FB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"DIV0601",</w:t>
            </w:r>
          </w:p>
          <w:p w14:paraId="3D1C97B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"DIV0701",</w:t>
            </w:r>
          </w:p>
          <w:p w14:paraId="0CF4D0A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"DIV0801",</w:t>
            </w:r>
          </w:p>
          <w:p w14:paraId="26F443B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"DIV1013",</w:t>
            </w:r>
          </w:p>
          <w:p w14:paraId="03D7C40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"DIV6300",</w:t>
            </w:r>
          </w:p>
          <w:p w14:paraId="078787D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"DIV6310",</w:t>
            </w:r>
          </w:p>
          <w:p w14:paraId="7572703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"DIV6370",</w:t>
            </w:r>
          </w:p>
          <w:p w14:paraId="42488BA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"DIV6700",</w:t>
            </w:r>
          </w:p>
          <w:p w14:paraId="742382FA" w14:textId="77777777" w:rsidR="00C537A5" w:rsidRDefault="00272ED5"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>
              <w:rPr>
                <w:sz w:val="16"/>
              </w:rPr>
              <w:t>"EIF0024",</w:t>
            </w:r>
          </w:p>
          <w:p w14:paraId="116498D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"EIF0001",</w:t>
            </w:r>
          </w:p>
          <w:p w14:paraId="5B478E9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"EIF0025",</w:t>
            </w:r>
          </w:p>
          <w:p w14:paraId="63375DE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"EIF0026",</w:t>
            </w:r>
          </w:p>
          <w:p w14:paraId="5E1A2F3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"EIF0002",</w:t>
            </w:r>
          </w:p>
          <w:p w14:paraId="2D92826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"EIF0027",</w:t>
            </w:r>
          </w:p>
          <w:p w14:paraId="68A1D4C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"EIF0003",</w:t>
            </w:r>
          </w:p>
          <w:p w14:paraId="236CBFF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"EIF0004",</w:t>
            </w:r>
          </w:p>
          <w:p w14:paraId="1E0C5EB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"EIF0005",</w:t>
            </w:r>
          </w:p>
          <w:p w14:paraId="5B9B387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"EIF0032",</w:t>
            </w:r>
          </w:p>
          <w:p w14:paraId="6CD3570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"EIF0006",</w:t>
            </w:r>
          </w:p>
          <w:p w14:paraId="02BF4B5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"EIF0033",</w:t>
            </w:r>
          </w:p>
          <w:p w14:paraId="7FB921E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"EIF0007",</w:t>
            </w:r>
          </w:p>
          <w:p w14:paraId="7C55FBE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"EIF0034",</w:t>
            </w:r>
          </w:p>
          <w:p w14:paraId="09AD8FD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"EIF0008",</w:t>
            </w:r>
          </w:p>
          <w:p w14:paraId="627399C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"EIF0035",</w:t>
            </w:r>
          </w:p>
          <w:p w14:paraId="07E0028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"EIF0009",</w:t>
            </w:r>
          </w:p>
          <w:p w14:paraId="37CD993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"EIF0036",</w:t>
            </w:r>
          </w:p>
          <w:p w14:paraId="657C625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"EIF0010",</w:t>
            </w:r>
          </w:p>
          <w:p w14:paraId="6FD6AC9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"EIF0037",</w:t>
            </w:r>
          </w:p>
          <w:p w14:paraId="19A884D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"EIF0011",</w:t>
            </w:r>
          </w:p>
          <w:p w14:paraId="70FCC70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"EIF0038",</w:t>
            </w:r>
          </w:p>
          <w:p w14:paraId="2C6B533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"EIF0012",</w:t>
            </w:r>
          </w:p>
          <w:p w14:paraId="2C646DE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"EIF0039",</w:t>
            </w:r>
          </w:p>
          <w:p w14:paraId="23D7FEB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"EIF0013",</w:t>
            </w:r>
          </w:p>
          <w:p w14:paraId="3054AD1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"EIF0040",</w:t>
            </w:r>
          </w:p>
          <w:p w14:paraId="3B81450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"EIF0014",</w:t>
            </w:r>
          </w:p>
          <w:p w14:paraId="694269D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"EIF0041",</w:t>
            </w:r>
          </w:p>
          <w:p w14:paraId="33E476AA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"EIF0015",</w:t>
            </w:r>
          </w:p>
          <w:p w14:paraId="5EA92BC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"EIF0042",</w:t>
            </w:r>
          </w:p>
          <w:p w14:paraId="1B00565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"EIF0016",</w:t>
            </w:r>
          </w:p>
          <w:p w14:paraId="76FD2F8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"EIF0043",</w:t>
            </w:r>
          </w:p>
          <w:p w14:paraId="6A154BC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"EIF0017",</w:t>
            </w:r>
          </w:p>
          <w:p w14:paraId="4E08BCF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"EIF0044",</w:t>
            </w:r>
          </w:p>
          <w:p w14:paraId="404698B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"EIF0018",</w:t>
            </w:r>
          </w:p>
          <w:p w14:paraId="6F5C77E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"EIF0045",</w:t>
            </w:r>
          </w:p>
          <w:p w14:paraId="4971665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"EIF0019",</w:t>
            </w:r>
          </w:p>
          <w:p w14:paraId="1E70B82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"EIF0046",</w:t>
            </w:r>
          </w:p>
          <w:p w14:paraId="65559D1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"EIF0020",</w:t>
            </w:r>
          </w:p>
          <w:p w14:paraId="20793F6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"EIF0047",</w:t>
            </w:r>
          </w:p>
          <w:p w14:paraId="6682DC9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"EIF0021",</w:t>
            </w:r>
          </w:p>
          <w:p w14:paraId="4554615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"EIF0048",</w:t>
            </w:r>
          </w:p>
          <w:p w14:paraId="51274F6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"EIF0022",</w:t>
            </w:r>
          </w:p>
          <w:p w14:paraId="6C1ED5F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"EIF1201",</w:t>
            </w:r>
          </w:p>
          <w:p w14:paraId="760489D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"EIF0023",</w:t>
            </w:r>
          </w:p>
          <w:p w14:paraId="27285CF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"EIF1202",</w:t>
            </w:r>
          </w:p>
          <w:p w14:paraId="5283263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"EIF1203",</w:t>
            </w:r>
          </w:p>
          <w:p w14:paraId="0C5D74C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"EIF1204",</w:t>
            </w:r>
          </w:p>
          <w:p w14:paraId="7854DE1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"EIF1205",</w:t>
            </w:r>
          </w:p>
          <w:p w14:paraId="6AD9DBB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"EIF1206",</w:t>
            </w:r>
          </w:p>
          <w:p w14:paraId="42D006B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"EIF1207",</w:t>
            </w:r>
          </w:p>
          <w:p w14:paraId="419EED6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"EIF1301",</w:t>
            </w:r>
          </w:p>
          <w:p w14:paraId="09066E7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"EIF1302",</w:t>
            </w:r>
          </w:p>
          <w:p w14:paraId="56C8DA9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"EIF1303",</w:t>
            </w:r>
          </w:p>
          <w:p w14:paraId="7275D8D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"EIF1304",</w:t>
            </w:r>
          </w:p>
          <w:p w14:paraId="2E0DC7F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"EIF1305",</w:t>
            </w:r>
          </w:p>
          <w:p w14:paraId="61BC35C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"EIF1306",</w:t>
            </w:r>
          </w:p>
          <w:p w14:paraId="0C68DDB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"EIF1307",</w:t>
            </w:r>
          </w:p>
          <w:p w14:paraId="2E0F03C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"EIF1401",</w:t>
            </w:r>
          </w:p>
          <w:p w14:paraId="1110057E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"EIF1402",</w:t>
            </w:r>
          </w:p>
          <w:p w14:paraId="2EAF685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"EIF1403",</w:t>
            </w:r>
          </w:p>
          <w:p w14:paraId="1A42F34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"EIF1404",</w:t>
            </w:r>
          </w:p>
          <w:p w14:paraId="157CAA1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"EIF1405",</w:t>
            </w:r>
          </w:p>
          <w:p w14:paraId="6A95008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"EIF1406",</w:t>
            </w:r>
          </w:p>
          <w:p w14:paraId="7142174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"EIF1407",</w:t>
            </w:r>
          </w:p>
          <w:p w14:paraId="0F83EFA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"EIF1501",</w:t>
            </w:r>
          </w:p>
          <w:p w14:paraId="538D08F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"EIF1502",</w:t>
            </w:r>
          </w:p>
          <w:p w14:paraId="649DFA3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"EIF1503",</w:t>
            </w:r>
          </w:p>
          <w:p w14:paraId="1B9608C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"EIF1504",</w:t>
            </w:r>
          </w:p>
          <w:p w14:paraId="65DC3FA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"EIF1505",</w:t>
            </w:r>
          </w:p>
          <w:p w14:paraId="4D8265F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"EIF1506",</w:t>
            </w:r>
          </w:p>
          <w:p w14:paraId="1E8FC54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"EIF1507",</w:t>
            </w:r>
          </w:p>
          <w:p w14:paraId="0C90D06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"EIF1601",</w:t>
            </w:r>
          </w:p>
          <w:p w14:paraId="2A97A01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"EIF1602",</w:t>
            </w:r>
          </w:p>
          <w:p w14:paraId="15E54D5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"EIF1603",</w:t>
            </w:r>
          </w:p>
          <w:p w14:paraId="18D4411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"EIF1604",</w:t>
            </w:r>
          </w:p>
          <w:p w14:paraId="21D2FF2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"EIF1605",</w:t>
            </w:r>
          </w:p>
          <w:p w14:paraId="3694550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"EIF1606",</w:t>
            </w:r>
          </w:p>
          <w:p w14:paraId="738F257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"EIF1607",</w:t>
            </w:r>
          </w:p>
          <w:p w14:paraId="559E29D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"EIF1701",</w:t>
            </w:r>
          </w:p>
          <w:p w14:paraId="2FB7F9A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"EIF1702",</w:t>
            </w:r>
          </w:p>
          <w:p w14:paraId="3FF0EEE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"EIF1703",</w:t>
            </w:r>
          </w:p>
          <w:p w14:paraId="190AFEF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"EIF1704",</w:t>
            </w:r>
          </w:p>
          <w:p w14:paraId="55E365A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"EIF1705",</w:t>
            </w:r>
          </w:p>
          <w:p w14:paraId="0FBE918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"EIF1706",</w:t>
            </w:r>
          </w:p>
          <w:p w14:paraId="1CE2B3A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"EIF1707",</w:t>
            </w:r>
          </w:p>
          <w:p w14:paraId="4013CB7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"EIF1801",</w:t>
            </w:r>
          </w:p>
          <w:p w14:paraId="52706E7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"EIF1802",</w:t>
            </w:r>
          </w:p>
          <w:p w14:paraId="3E4B935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"EIF1803",</w:t>
            </w:r>
          </w:p>
          <w:p w14:paraId="746059F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"EIF1804",</w:t>
            </w:r>
          </w:p>
          <w:p w14:paraId="2F67CE51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"EIF1805",</w:t>
            </w:r>
          </w:p>
          <w:p w14:paraId="3C62C9D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"EIF1806",</w:t>
            </w:r>
          </w:p>
          <w:p w14:paraId="34E579A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"EIF1807",</w:t>
            </w:r>
          </w:p>
          <w:p w14:paraId="6279830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"EIF1901",</w:t>
            </w:r>
          </w:p>
          <w:p w14:paraId="6AA5026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"EIF1902",</w:t>
            </w:r>
          </w:p>
          <w:p w14:paraId="575924B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"EIF1903",</w:t>
            </w:r>
          </w:p>
          <w:p w14:paraId="11E28CC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"EIF1904",</w:t>
            </w:r>
          </w:p>
          <w:p w14:paraId="3B3E566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"EIF1905",</w:t>
            </w:r>
          </w:p>
          <w:p w14:paraId="618661A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"EIF1906",</w:t>
            </w:r>
          </w:p>
          <w:p w14:paraId="7B5DE7A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"EIF1907",</w:t>
            </w:r>
          </w:p>
          <w:p w14:paraId="5C8D38F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"EIF2001",</w:t>
            </w:r>
          </w:p>
          <w:p w14:paraId="30CFAEF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"EIF2002",</w:t>
            </w:r>
          </w:p>
          <w:p w14:paraId="2A77A23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"EIF2003",</w:t>
            </w:r>
          </w:p>
          <w:p w14:paraId="4A967D6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"EIF2004",</w:t>
            </w:r>
          </w:p>
          <w:p w14:paraId="0A54DFF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"EIF2005",</w:t>
            </w:r>
          </w:p>
          <w:p w14:paraId="751FAAA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"EIF2006",</w:t>
            </w:r>
          </w:p>
          <w:p w14:paraId="5AE3299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"EIF2007",</w:t>
            </w:r>
          </w:p>
          <w:p w14:paraId="57BFDDD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"EIF2101",</w:t>
            </w:r>
          </w:p>
          <w:p w14:paraId="76AFA78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"EIF2102",</w:t>
            </w:r>
          </w:p>
          <w:p w14:paraId="4BBBA98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"EIF2103",</w:t>
            </w:r>
          </w:p>
          <w:p w14:paraId="7962BF9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"EIF2104",</w:t>
            </w:r>
          </w:p>
          <w:p w14:paraId="5C5DA64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"EIF2105",</w:t>
            </w:r>
          </w:p>
          <w:p w14:paraId="0FC0CD2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"EIF2106",</w:t>
            </w:r>
          </w:p>
          <w:p w14:paraId="728A54E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"EIF2107",</w:t>
            </w:r>
          </w:p>
          <w:p w14:paraId="3FE94EE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"EIF2201",</w:t>
            </w:r>
          </w:p>
          <w:p w14:paraId="748409E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"EIF2202",</w:t>
            </w:r>
          </w:p>
          <w:p w14:paraId="087C6F3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"EIF2203",</w:t>
            </w:r>
          </w:p>
          <w:p w14:paraId="28C3160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"EIF2204",</w:t>
            </w:r>
          </w:p>
          <w:p w14:paraId="5F2FDE5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"EIF2205",</w:t>
            </w:r>
          </w:p>
          <w:p w14:paraId="4A72398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"EIF2206",</w:t>
            </w:r>
          </w:p>
          <w:p w14:paraId="1B15BC2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"EIF2207",</w:t>
            </w:r>
          </w:p>
          <w:p w14:paraId="2BE0AC71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"EIF2301",</w:t>
            </w:r>
          </w:p>
          <w:p w14:paraId="6544375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"EIF2302",</w:t>
            </w:r>
          </w:p>
          <w:p w14:paraId="050B67E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"EIF2303",</w:t>
            </w:r>
          </w:p>
          <w:p w14:paraId="219E19A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"EIF2304",</w:t>
            </w:r>
          </w:p>
          <w:p w14:paraId="494BFF5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"EIF2305",</w:t>
            </w:r>
          </w:p>
          <w:p w14:paraId="0390030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"EIF2306",</w:t>
            </w:r>
          </w:p>
          <w:p w14:paraId="46D1DE0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"EIF2307",</w:t>
            </w:r>
          </w:p>
          <w:p w14:paraId="7C3F268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"EIF2401",</w:t>
            </w:r>
          </w:p>
          <w:p w14:paraId="1DB6ED0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"EIF2402",</w:t>
            </w:r>
          </w:p>
          <w:p w14:paraId="0DAFFE7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"EIF2403",</w:t>
            </w:r>
          </w:p>
          <w:p w14:paraId="33C2A5D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"EIF2404",</w:t>
            </w:r>
          </w:p>
          <w:p w14:paraId="4D60742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"EIF2405",</w:t>
            </w:r>
          </w:p>
          <w:p w14:paraId="0854061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"EIF2406",</w:t>
            </w:r>
          </w:p>
          <w:p w14:paraId="1A7A234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"EIF2407",</w:t>
            </w:r>
          </w:p>
          <w:p w14:paraId="5AA837D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"EIF2501",</w:t>
            </w:r>
          </w:p>
          <w:p w14:paraId="027396F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"EIF2502",</w:t>
            </w:r>
          </w:p>
          <w:p w14:paraId="2773435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"EIF2503",</w:t>
            </w:r>
          </w:p>
          <w:p w14:paraId="0BEC4B7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"EIF2504",</w:t>
            </w:r>
          </w:p>
          <w:p w14:paraId="0318B8D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"EIF2505",</w:t>
            </w:r>
          </w:p>
          <w:p w14:paraId="66775C4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"EIF2506",</w:t>
            </w:r>
          </w:p>
          <w:p w14:paraId="0C1B0F2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"EIF2507",</w:t>
            </w:r>
          </w:p>
          <w:p w14:paraId="0520CDA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"EIF2601",</w:t>
            </w:r>
          </w:p>
          <w:p w14:paraId="567DE63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"EIF2602",</w:t>
            </w:r>
          </w:p>
          <w:p w14:paraId="36F4C8E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"EIF2603",</w:t>
            </w:r>
          </w:p>
          <w:p w14:paraId="67CD383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"EIF2604",</w:t>
            </w:r>
          </w:p>
          <w:p w14:paraId="46F2631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"EIF2605",</w:t>
            </w:r>
          </w:p>
          <w:p w14:paraId="5BCFF2F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"EIF2606",</w:t>
            </w:r>
          </w:p>
          <w:p w14:paraId="53A8115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"EIF2607",</w:t>
            </w:r>
          </w:p>
          <w:p w14:paraId="71AE383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"EIF2701",</w:t>
            </w:r>
          </w:p>
          <w:p w14:paraId="43B0126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"EIF2702",</w:t>
            </w:r>
          </w:p>
          <w:p w14:paraId="54BF446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"EIF2703",</w:t>
            </w:r>
          </w:p>
          <w:p w14:paraId="48AFD95E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"EIF2704",</w:t>
            </w:r>
          </w:p>
          <w:p w14:paraId="1D32BC9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"EIF2705",</w:t>
            </w:r>
          </w:p>
          <w:p w14:paraId="3E79FE1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"EIF2706",</w:t>
            </w:r>
          </w:p>
          <w:p w14:paraId="6914ACC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"EIF2707",</w:t>
            </w:r>
          </w:p>
          <w:p w14:paraId="5934A5D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"EIF2801",</w:t>
            </w:r>
          </w:p>
          <w:p w14:paraId="53CAB2E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"EIF2802",</w:t>
            </w:r>
          </w:p>
          <w:p w14:paraId="223ED9B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"EIF2803",</w:t>
            </w:r>
          </w:p>
          <w:p w14:paraId="6032C3A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"EIF2804",</w:t>
            </w:r>
          </w:p>
          <w:p w14:paraId="1688C1C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"EIF2805",</w:t>
            </w:r>
          </w:p>
          <w:p w14:paraId="177E962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"EIF2806",</w:t>
            </w:r>
          </w:p>
          <w:p w14:paraId="6E5446F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"EIF2807",</w:t>
            </w:r>
          </w:p>
          <w:p w14:paraId="32334CE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"EIF2901",</w:t>
            </w:r>
          </w:p>
          <w:p w14:paraId="751AAF7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"EIF2902",</w:t>
            </w:r>
          </w:p>
          <w:p w14:paraId="1BC9FE6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"EIF2903",</w:t>
            </w:r>
          </w:p>
          <w:p w14:paraId="2F31D2F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"EIF2904",</w:t>
            </w:r>
          </w:p>
          <w:p w14:paraId="257833B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"EIF2905",</w:t>
            </w:r>
          </w:p>
          <w:p w14:paraId="0F65AED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"EIF2906",</w:t>
            </w:r>
          </w:p>
          <w:p w14:paraId="4AF1CF3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"EIF2907",</w:t>
            </w:r>
          </w:p>
          <w:p w14:paraId="39A6572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"EIF3001",</w:t>
            </w:r>
          </w:p>
          <w:p w14:paraId="3D6A508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"EIF3002",</w:t>
            </w:r>
          </w:p>
          <w:p w14:paraId="32A0315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"EIF3003",</w:t>
            </w:r>
          </w:p>
          <w:p w14:paraId="4690EE4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"EIF3004",</w:t>
            </w:r>
          </w:p>
          <w:p w14:paraId="4113062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"EIF3005",</w:t>
            </w:r>
          </w:p>
          <w:p w14:paraId="11E085A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"EIF3006",</w:t>
            </w:r>
          </w:p>
          <w:p w14:paraId="6D75007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"EIF3007",</w:t>
            </w:r>
          </w:p>
          <w:p w14:paraId="3C9F74B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"EIF3101",</w:t>
            </w:r>
          </w:p>
          <w:p w14:paraId="4C4CDBF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"EIF3102",</w:t>
            </w:r>
          </w:p>
          <w:p w14:paraId="3B9F132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"EIF3103",</w:t>
            </w:r>
          </w:p>
          <w:p w14:paraId="60AFA8F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"EIF3104",</w:t>
            </w:r>
          </w:p>
          <w:p w14:paraId="4DF31DF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"EIF3105",</w:t>
            </w:r>
          </w:p>
          <w:p w14:paraId="02D0A88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"EIF3106",</w:t>
            </w:r>
          </w:p>
          <w:p w14:paraId="19DF08AF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"EIF3107",</w:t>
            </w:r>
          </w:p>
          <w:p w14:paraId="1C5CE4C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"EIF3201",</w:t>
            </w:r>
          </w:p>
          <w:p w14:paraId="32C1E13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"EIF3202",</w:t>
            </w:r>
          </w:p>
          <w:p w14:paraId="52EAC26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"EIF3203",</w:t>
            </w:r>
          </w:p>
          <w:p w14:paraId="133153D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"EIF3204",</w:t>
            </w:r>
          </w:p>
          <w:p w14:paraId="666B530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"EIF3205",</w:t>
            </w:r>
          </w:p>
          <w:p w14:paraId="3E5DE6A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"EIF3206",</w:t>
            </w:r>
          </w:p>
          <w:p w14:paraId="3367433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"EIF3207",</w:t>
            </w:r>
          </w:p>
          <w:p w14:paraId="1B8AF3B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"EIF3301",</w:t>
            </w:r>
          </w:p>
          <w:p w14:paraId="3CB59A8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"EIF3302",</w:t>
            </w:r>
          </w:p>
          <w:p w14:paraId="1DF663C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"EIF3303",</w:t>
            </w:r>
          </w:p>
          <w:p w14:paraId="105F3D6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"EIF3304",</w:t>
            </w:r>
          </w:p>
          <w:p w14:paraId="30C3B6B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"EIF3305",</w:t>
            </w:r>
          </w:p>
          <w:p w14:paraId="5F46697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"EIF3306",</w:t>
            </w:r>
          </w:p>
          <w:p w14:paraId="2B480CC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"EIF3307",</w:t>
            </w:r>
          </w:p>
          <w:p w14:paraId="061E603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"EIF3401",</w:t>
            </w:r>
          </w:p>
          <w:p w14:paraId="565E13D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"EIF3402",</w:t>
            </w:r>
          </w:p>
          <w:p w14:paraId="722C149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"EIF3403",</w:t>
            </w:r>
          </w:p>
          <w:p w14:paraId="201EDDD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"EIF3404",</w:t>
            </w:r>
          </w:p>
          <w:p w14:paraId="5B324E9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"EIF3405",</w:t>
            </w:r>
          </w:p>
          <w:p w14:paraId="33FEA30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"EIF3406",</w:t>
            </w:r>
          </w:p>
          <w:p w14:paraId="4AC0C35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"EIF3407",</w:t>
            </w:r>
          </w:p>
          <w:p w14:paraId="6011E5B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"EIF3503",</w:t>
            </w:r>
          </w:p>
          <w:p w14:paraId="29A6C83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"EIF6300",</w:t>
            </w:r>
          </w:p>
          <w:p w14:paraId="7E5CCAC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"FIN0010",</w:t>
            </w:r>
          </w:p>
          <w:p w14:paraId="48DC802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"MAC9999",</w:t>
            </w:r>
          </w:p>
          <w:p w14:paraId="4E2DFB4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"MACH001",</w:t>
            </w:r>
          </w:p>
          <w:p w14:paraId="550D2D0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"MACH997",</w:t>
            </w:r>
          </w:p>
          <w:p w14:paraId="758550C3" w14:textId="77777777" w:rsidR="00C537A5" w:rsidRPr="00272ED5" w:rsidRDefault="00272ED5">
            <w:pPr>
              <w:rPr>
                <w:lang w:val="nl-NL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 w:rsidRPr="00272ED5">
              <w:rPr>
                <w:sz w:val="16"/>
                <w:lang w:val="nl-NL"/>
              </w:rPr>
              <w:t>"MOE0001",</w:t>
            </w:r>
          </w:p>
          <w:p w14:paraId="1678464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"MOE0002",</w:t>
            </w:r>
          </w:p>
          <w:p w14:paraId="1F2CA19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"MOE0003",</w:t>
            </w:r>
          </w:p>
          <w:p w14:paraId="0E40774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"MOE0009",</w:t>
            </w:r>
          </w:p>
          <w:p w14:paraId="5A2D7D1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"MOE0010",</w:t>
            </w:r>
          </w:p>
          <w:p w14:paraId="1E24DD6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"MOE0011",</w:t>
            </w:r>
          </w:p>
          <w:p w14:paraId="074FAB6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"MOE0030",</w:t>
            </w:r>
          </w:p>
          <w:p w14:paraId="166EDA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"MOE0050",</w:t>
            </w:r>
          </w:p>
          <w:p w14:paraId="35BE127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"MOE0101",</w:t>
            </w:r>
          </w:p>
          <w:p w14:paraId="57D71FA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"MOE0102",</w:t>
            </w:r>
          </w:p>
          <w:p w14:paraId="72E6C50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"MOE0103",</w:t>
            </w:r>
          </w:p>
          <w:p w14:paraId="1A226D1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"MOE0109",</w:t>
            </w:r>
          </w:p>
          <w:p w14:paraId="35BF345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"MOE9999",</w:t>
            </w:r>
          </w:p>
          <w:p w14:paraId="0348B20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"OUI____",</w:t>
            </w:r>
          </w:p>
          <w:p w14:paraId="16E33D2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"OUT0010",</w:t>
            </w:r>
          </w:p>
          <w:p w14:paraId="26AE670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"REC7400",</w:t>
            </w:r>
          </w:p>
          <w:p w14:paraId="0BB432B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"REPRISE",</w:t>
            </w:r>
          </w:p>
          <w:p w14:paraId="1B09896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"VEH0001",</w:t>
            </w:r>
          </w:p>
          <w:p w14:paraId="57E89A0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"VEH0002",</w:t>
            </w:r>
          </w:p>
          <w:p w14:paraId="116A743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"VEH0003",</w:t>
            </w:r>
          </w:p>
          <w:p w14:paraId="3BF9EC4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"VEH0004",</w:t>
            </w:r>
          </w:p>
          <w:p w14:paraId="7DEA286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"VEH0005",</w:t>
            </w:r>
          </w:p>
          <w:p w14:paraId="1B1CAB4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"VEH0006",</w:t>
            </w:r>
          </w:p>
          <w:p w14:paraId="35E3443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"VEH0007",</w:t>
            </w:r>
          </w:p>
          <w:p w14:paraId="6ABCDD2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"VEH0008",</w:t>
            </w:r>
          </w:p>
          <w:p w14:paraId="6A7C0B1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"VEH0009",</w:t>
            </w:r>
          </w:p>
          <w:p w14:paraId="33C22B8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"VEH0010",</w:t>
            </w:r>
          </w:p>
          <w:p w14:paraId="3B0BA58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"VEH0011",</w:t>
            </w:r>
          </w:p>
          <w:p w14:paraId="48DA896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"VEH0012",</w:t>
            </w:r>
          </w:p>
          <w:p w14:paraId="02D53DD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"VEH0048",</w:t>
            </w:r>
          </w:p>
          <w:p w14:paraId="49B0F36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"VEH6300",</w:t>
            </w:r>
          </w:p>
          <w:p w14:paraId="2477BCE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"VEH9991",</w:t>
            </w:r>
          </w:p>
          <w:p w14:paraId="209595C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"VEN-74",</w:t>
            </w:r>
          </w:p>
          <w:p w14:paraId="25A0845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"VEN-INT"},</w:t>
            </w:r>
          </w:p>
          <w:p w14:paraId="1A0186D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ab/>
              <w:t>"Dépenses",</w:t>
            </w:r>
          </w:p>
          <w:p w14:paraId="479E0D3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{"AUX0199",</w:t>
            </w:r>
          </w:p>
          <w:p w14:paraId="156ECD0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"AUX0299",</w:t>
            </w:r>
          </w:p>
          <w:p w14:paraId="56BC66A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"AUX0699",</w:t>
            </w:r>
          </w:p>
          <w:p w14:paraId="14BAD7B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"VEH9998",</w:t>
            </w:r>
          </w:p>
          <w:p w14:paraId="5EF2EA3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"VEH9999"},</w:t>
            </w:r>
          </w:p>
          <w:p w14:paraId="28100C2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"Recettes",</w:t>
            </w:r>
          </w:p>
          <w:p w14:paraId="0AB0368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{"DEP9996"},</w:t>
            </w:r>
          </w:p>
          <w:p w14:paraId="252794A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"Recettes Coûts Indirects",</w:t>
            </w:r>
          </w:p>
          <w:p w14:paraId="7A7EC7C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{"DEP9997",</w:t>
            </w:r>
          </w:p>
          <w:p w14:paraId="6CC3C3F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"DIV9999"},</w:t>
            </w:r>
          </w:p>
          <w:p w14:paraId="2D42838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"Recettes Frais Généraux",</w:t>
            </w:r>
          </w:p>
          <w:p w14:paraId="6BBC719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"Autre"</w:t>
            </w:r>
          </w:p>
          <w:p w14:paraId="375E7364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14:paraId="52634BB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7F6944" w14:textId="77777777" w:rsidR="00C537A5" w:rsidRDefault="00272ED5">
            <w:r>
              <w:rPr>
                <w:sz w:val="16"/>
              </w:rPr>
              <w:lastRenderedPageBreak/>
              <w:t>Dépenses/Recettes/CA Fexim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F60B2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SWITCH(</w:t>
            </w:r>
          </w:p>
          <w:p w14:paraId="5815B80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TRUE,</w:t>
            </w:r>
          </w:p>
          <w:p w14:paraId="5441792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ISBLANK('CONSOLIDE_ObjetsDeCouts'[Code]),</w:t>
            </w:r>
          </w:p>
          <w:p w14:paraId="6ED17EC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"(Vide)",</w:t>
            </w:r>
          </w:p>
          <w:p w14:paraId="75F92ED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>'CONSOLIDE_ObjetsDeCouts'[Code] IN {"DIV0401",</w:t>
            </w:r>
          </w:p>
          <w:p w14:paraId="7387083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"DIV0402",</w:t>
            </w:r>
          </w:p>
          <w:p w14:paraId="1E53B1B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"DIV0405",</w:t>
            </w:r>
          </w:p>
          <w:p w14:paraId="0BD4FA0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"VEN-2013",</w:t>
            </w:r>
          </w:p>
          <w:p w14:paraId="04884B1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"VEN-2014",</w:t>
            </w:r>
          </w:p>
          <w:p w14:paraId="7BB475F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"VEN-2015",</w:t>
            </w:r>
          </w:p>
          <w:p w14:paraId="551E2D5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"VEN-2016",</w:t>
            </w:r>
          </w:p>
          <w:p w14:paraId="01BE4DD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"VEN-2017",</w:t>
            </w:r>
          </w:p>
          <w:p w14:paraId="7CBC951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"VEN-2018",</w:t>
            </w:r>
          </w:p>
          <w:p w14:paraId="69B0230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"VEN-2019",</w:t>
            </w:r>
          </w:p>
          <w:p w14:paraId="253C3FE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"VEN-2020",</w:t>
            </w:r>
          </w:p>
          <w:p w14:paraId="136B2BA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"VEN-2021",</w:t>
            </w:r>
          </w:p>
          <w:p w14:paraId="1177414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"VEN-2022",</w:t>
            </w:r>
          </w:p>
          <w:p w14:paraId="270FE17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"VEN-2023",</w:t>
            </w:r>
          </w:p>
          <w:p w14:paraId="27494D3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"VEN-2024",</w:t>
            </w:r>
          </w:p>
          <w:p w14:paraId="4223757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"VEN-2025",</w:t>
            </w:r>
          </w:p>
          <w:p w14:paraId="655F460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"VEN7170"},</w:t>
            </w:r>
          </w:p>
          <w:p w14:paraId="130F546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"Chiffre d'Affaires",</w:t>
            </w:r>
          </w:p>
          <w:p w14:paraId="4E262B5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{"9999999",</w:t>
            </w:r>
          </w:p>
          <w:p w14:paraId="295A8C3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"AUX0100",</w:t>
            </w:r>
          </w:p>
          <w:p w14:paraId="11C1F65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"AUX0200",</w:t>
            </w:r>
          </w:p>
          <w:p w14:paraId="59154C9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"AUX0600",</w:t>
            </w:r>
          </w:p>
          <w:p w14:paraId="2127170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"AUX1101",</w:t>
            </w:r>
          </w:p>
          <w:p w14:paraId="73ABB59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"AUX1103",</w:t>
            </w:r>
          </w:p>
          <w:p w14:paraId="1D6275B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"AUX1104",</w:t>
            </w:r>
          </w:p>
          <w:p w14:paraId="6549C95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"AUX1105",</w:t>
            </w:r>
          </w:p>
          <w:p w14:paraId="5ABCDCE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"AUX1106",</w:t>
            </w:r>
          </w:p>
          <w:p w14:paraId="1A725CE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"AUX1107",</w:t>
            </w:r>
          </w:p>
          <w:p w14:paraId="306320D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"DEP0101",</w:t>
            </w:r>
          </w:p>
          <w:p w14:paraId="65EF11B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"DEP0102",</w:t>
            </w:r>
          </w:p>
          <w:p w14:paraId="1F88B71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"DEP0103",</w:t>
            </w:r>
          </w:p>
          <w:p w14:paraId="5AE493A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"DEP0104",</w:t>
            </w:r>
          </w:p>
          <w:p w14:paraId="0E00F3D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"DEP0105",</w:t>
            </w:r>
          </w:p>
          <w:p w14:paraId="5596485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"DEP0106",</w:t>
            </w:r>
          </w:p>
          <w:p w14:paraId="0162A41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"DEP0107",</w:t>
            </w:r>
          </w:p>
          <w:p w14:paraId="403D3EA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"DEP0108",</w:t>
            </w:r>
          </w:p>
          <w:p w14:paraId="089946A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"DEP0198",</w:t>
            </w:r>
          </w:p>
          <w:p w14:paraId="7B38BD5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"DEP0199",</w:t>
            </w:r>
          </w:p>
          <w:p w14:paraId="4AC403A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"DEP0201",</w:t>
            </w:r>
          </w:p>
          <w:p w14:paraId="5CCBEF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"DEP0202",</w:t>
            </w:r>
          </w:p>
          <w:p w14:paraId="16A88FE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"DEP0203",</w:t>
            </w:r>
          </w:p>
          <w:p w14:paraId="5BA5617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"DEP0299",</w:t>
            </w:r>
          </w:p>
          <w:p w14:paraId="7298F62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"DEP0301",</w:t>
            </w:r>
          </w:p>
          <w:p w14:paraId="71294EC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"DEP0302",</w:t>
            </w:r>
          </w:p>
          <w:p w14:paraId="58BF085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"DEP0303",</w:t>
            </w:r>
          </w:p>
          <w:p w14:paraId="33AF134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"DEP0304",</w:t>
            </w:r>
          </w:p>
          <w:p w14:paraId="5E8323F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"DEP0305",</w:t>
            </w:r>
          </w:p>
          <w:p w14:paraId="6807BC2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"DEP0306",</w:t>
            </w:r>
          </w:p>
          <w:p w14:paraId="0BC9326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"DEP0307",</w:t>
            </w:r>
          </w:p>
          <w:p w14:paraId="40A063C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"DEP0308",</w:t>
            </w:r>
          </w:p>
          <w:p w14:paraId="64209D8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"DEP0309",</w:t>
            </w:r>
          </w:p>
          <w:p w14:paraId="52478AB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"DEP0310",</w:t>
            </w:r>
          </w:p>
          <w:p w14:paraId="1DA1B6C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"DEP0311",</w:t>
            </w:r>
          </w:p>
          <w:p w14:paraId="5FED7C0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"DEP0312",</w:t>
            </w:r>
          </w:p>
          <w:p w14:paraId="34BD12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"DEP0313",</w:t>
            </w:r>
          </w:p>
          <w:p w14:paraId="5486597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"DEP0314",</w:t>
            </w:r>
          </w:p>
          <w:p w14:paraId="41244A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"DEP0399",</w:t>
            </w:r>
          </w:p>
          <w:p w14:paraId="285D63F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"DEP0401",</w:t>
            </w:r>
          </w:p>
          <w:p w14:paraId="21D0B9F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"DEP0402",</w:t>
            </w:r>
          </w:p>
          <w:p w14:paraId="5F7B449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"DEP0403",</w:t>
            </w:r>
          </w:p>
          <w:p w14:paraId="1704665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"DEP0499",</w:t>
            </w:r>
          </w:p>
          <w:p w14:paraId="1ED63A7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"DEP0501",</w:t>
            </w:r>
          </w:p>
          <w:p w14:paraId="1B8DEFE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"DEP0502",</w:t>
            </w:r>
          </w:p>
          <w:p w14:paraId="2F39306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"DEP0503",</w:t>
            </w:r>
          </w:p>
          <w:p w14:paraId="4001F3A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"DEP0504",</w:t>
            </w:r>
          </w:p>
          <w:p w14:paraId="25EDDFA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"DEP0505",</w:t>
            </w:r>
          </w:p>
          <w:p w14:paraId="31AAFA0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"DEP0506",</w:t>
            </w:r>
          </w:p>
          <w:p w14:paraId="0746433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"DEP0599",</w:t>
            </w:r>
          </w:p>
          <w:p w14:paraId="2D8CA38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"DEP0601",</w:t>
            </w:r>
          </w:p>
          <w:p w14:paraId="076ABED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"DEP0602",</w:t>
            </w:r>
          </w:p>
          <w:p w14:paraId="2527686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"DEP0603",</w:t>
            </w:r>
          </w:p>
          <w:p w14:paraId="73DC7F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"DEP0604",</w:t>
            </w:r>
          </w:p>
          <w:p w14:paraId="6D17DE0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"DEP0699",</w:t>
            </w:r>
          </w:p>
          <w:p w14:paraId="47AEB86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"DEP0701",</w:t>
            </w:r>
          </w:p>
          <w:p w14:paraId="14E4D78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"DEP0702",</w:t>
            </w:r>
          </w:p>
          <w:p w14:paraId="2A2D31E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"DEP0703",</w:t>
            </w:r>
          </w:p>
          <w:p w14:paraId="22E05F4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"DEP0704",</w:t>
            </w:r>
          </w:p>
          <w:p w14:paraId="14B42A5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"DEP0705",</w:t>
            </w:r>
          </w:p>
          <w:p w14:paraId="5ECA307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"DEP0708",</w:t>
            </w:r>
          </w:p>
          <w:p w14:paraId="0DB30B2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"DEP0710",</w:t>
            </w:r>
          </w:p>
          <w:p w14:paraId="28C04FB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"DEP0799",</w:t>
            </w:r>
          </w:p>
          <w:p w14:paraId="74BE997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"DEP0801",</w:t>
            </w:r>
          </w:p>
          <w:p w14:paraId="4F1315D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"DEP0802",</w:t>
            </w:r>
          </w:p>
          <w:p w14:paraId="2A3ACE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"DEP0803",</w:t>
            </w:r>
          </w:p>
          <w:p w14:paraId="2D0456B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"DEP0804",</w:t>
            </w:r>
          </w:p>
          <w:p w14:paraId="1A80419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"DEP0805",</w:t>
            </w:r>
          </w:p>
          <w:p w14:paraId="456108C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"DEP0806",</w:t>
            </w:r>
          </w:p>
          <w:p w14:paraId="369AD3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"DEP0807",</w:t>
            </w:r>
          </w:p>
          <w:p w14:paraId="6CA0416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"DEP0808",</w:t>
            </w:r>
          </w:p>
          <w:p w14:paraId="5AF969B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"DEP0809",</w:t>
            </w:r>
          </w:p>
          <w:p w14:paraId="2D59DAA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"DEP0810",</w:t>
            </w:r>
          </w:p>
          <w:p w14:paraId="6B267A4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"DEP0811",</w:t>
            </w:r>
          </w:p>
          <w:p w14:paraId="3E2E03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"DEP0812",</w:t>
            </w:r>
          </w:p>
          <w:p w14:paraId="0653F19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"DEP0813",</w:t>
            </w:r>
          </w:p>
          <w:p w14:paraId="5D67F0D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"DEP0814",</w:t>
            </w:r>
          </w:p>
          <w:p w14:paraId="778F50C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"DEP0899",</w:t>
            </w:r>
          </w:p>
          <w:p w14:paraId="501AD8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"DEP0901",</w:t>
            </w:r>
          </w:p>
          <w:p w14:paraId="3102E43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"DEP0902",</w:t>
            </w:r>
          </w:p>
          <w:p w14:paraId="56FA9D7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"DEP0903",</w:t>
            </w:r>
          </w:p>
          <w:p w14:paraId="6778165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"DEP0998",</w:t>
            </w:r>
          </w:p>
          <w:p w14:paraId="04FD798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"DEP0999",</w:t>
            </w:r>
          </w:p>
          <w:p w14:paraId="0B2BB77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"DEP1001",</w:t>
            </w:r>
          </w:p>
          <w:p w14:paraId="272A030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"DEP1002",</w:t>
            </w:r>
          </w:p>
          <w:p w14:paraId="11C329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"DEP1003",</w:t>
            </w:r>
          </w:p>
          <w:p w14:paraId="071F5DF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"DEP1004",</w:t>
            </w:r>
          </w:p>
          <w:p w14:paraId="5964E4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"DEP1005",</w:t>
            </w:r>
          </w:p>
          <w:p w14:paraId="0E97962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"DEP1006",</w:t>
            </w:r>
          </w:p>
          <w:p w14:paraId="6867F56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"DEP1007",</w:t>
            </w:r>
          </w:p>
          <w:p w14:paraId="773EB38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"DEP1008",</w:t>
            </w:r>
          </w:p>
          <w:p w14:paraId="3B7A41F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"DEP1009",</w:t>
            </w:r>
          </w:p>
          <w:p w14:paraId="5C40BD2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"DEP1010",</w:t>
            </w:r>
          </w:p>
          <w:p w14:paraId="3AA54BA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"DEP1013",</w:t>
            </w:r>
          </w:p>
          <w:p w14:paraId="7253E7E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"DEP1014",</w:t>
            </w:r>
          </w:p>
          <w:p w14:paraId="17F4AF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"DEP1015",</w:t>
            </w:r>
          </w:p>
          <w:p w14:paraId="210B59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"DEP1016",</w:t>
            </w:r>
          </w:p>
          <w:p w14:paraId="4B64F2B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"DEP1099",</w:t>
            </w:r>
          </w:p>
          <w:p w14:paraId="7ABF1A0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"DEP1201",</w:t>
            </w:r>
          </w:p>
          <w:p w14:paraId="1056AB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"DEP1202",</w:t>
            </w:r>
          </w:p>
          <w:p w14:paraId="6808C95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"DEP1203",</w:t>
            </w:r>
          </w:p>
          <w:p w14:paraId="3420AC2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"DEP1301",</w:t>
            </w:r>
          </w:p>
          <w:p w14:paraId="6478373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"DEP1302",</w:t>
            </w:r>
          </w:p>
          <w:p w14:paraId="72EA3E6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"DEP1303",</w:t>
            </w:r>
          </w:p>
          <w:p w14:paraId="1F68A29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"DEP1304",</w:t>
            </w:r>
          </w:p>
          <w:p w14:paraId="0C32B5C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"DEP1305",</w:t>
            </w:r>
          </w:p>
          <w:p w14:paraId="10755AB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"DEP1306",</w:t>
            </w:r>
          </w:p>
          <w:p w14:paraId="012688E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"DEP1307",</w:t>
            </w:r>
          </w:p>
          <w:p w14:paraId="3E5FF9D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"DEP1308",</w:t>
            </w:r>
          </w:p>
          <w:p w14:paraId="0301603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"DEP1309",</w:t>
            </w:r>
          </w:p>
          <w:p w14:paraId="66D5D80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"DEP1310",</w:t>
            </w:r>
          </w:p>
          <w:p w14:paraId="34CC820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"DEP1311",</w:t>
            </w:r>
          </w:p>
          <w:p w14:paraId="24A4DAA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"DEP1312",</w:t>
            </w:r>
          </w:p>
          <w:p w14:paraId="6363F9A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"DEP1313",</w:t>
            </w:r>
          </w:p>
          <w:p w14:paraId="0D6E3B9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"DEP1314",</w:t>
            </w:r>
          </w:p>
          <w:p w14:paraId="58F1C0B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"DEP1315",</w:t>
            </w:r>
          </w:p>
          <w:p w14:paraId="4D7BF02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"DEP1316",</w:t>
            </w:r>
          </w:p>
          <w:p w14:paraId="26B995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"DEP1317",</w:t>
            </w:r>
          </w:p>
          <w:p w14:paraId="38B6020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"DEP1318",</w:t>
            </w:r>
          </w:p>
          <w:p w14:paraId="3978340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"DEP1319",</w:t>
            </w:r>
          </w:p>
          <w:p w14:paraId="53711C4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"DEP1320",</w:t>
            </w:r>
          </w:p>
          <w:p w14:paraId="3556B5E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"DEP1321",</w:t>
            </w:r>
          </w:p>
          <w:p w14:paraId="5A8DE85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"DEP1322",</w:t>
            </w:r>
          </w:p>
          <w:p w14:paraId="11162D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"DEP1323",</w:t>
            </w:r>
          </w:p>
          <w:p w14:paraId="1ACE7D0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"DEP1324",</w:t>
            </w:r>
          </w:p>
          <w:p w14:paraId="7E9EF27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"DEP1325",</w:t>
            </w:r>
          </w:p>
          <w:p w14:paraId="32C8D4A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"DEP1326",</w:t>
            </w:r>
          </w:p>
          <w:p w14:paraId="5D9252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"DEP1327",</w:t>
            </w:r>
          </w:p>
          <w:p w14:paraId="51759CD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"DEP1328",</w:t>
            </w:r>
          </w:p>
          <w:p w14:paraId="280E2DE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"DEP1329",</w:t>
            </w:r>
          </w:p>
          <w:p w14:paraId="4304F72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"DEP1330",</w:t>
            </w:r>
          </w:p>
          <w:p w14:paraId="308A580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"DEP1331",</w:t>
            </w:r>
          </w:p>
          <w:p w14:paraId="465FDB9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"DEP1332",</w:t>
            </w:r>
          </w:p>
          <w:p w14:paraId="6678CC0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"DEP1333",</w:t>
            </w:r>
          </w:p>
          <w:p w14:paraId="433933D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"DEP1334",</w:t>
            </w:r>
          </w:p>
          <w:p w14:paraId="04878C0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"DEP1335",</w:t>
            </w:r>
          </w:p>
          <w:p w14:paraId="5F132A0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"DEP1336",</w:t>
            </w:r>
          </w:p>
          <w:p w14:paraId="7D41223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"DEP1337",</w:t>
            </w:r>
          </w:p>
          <w:p w14:paraId="46C99A1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"DEP1399",</w:t>
            </w:r>
          </w:p>
          <w:p w14:paraId="3F29AB4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"DEP1401",</w:t>
            </w:r>
          </w:p>
          <w:p w14:paraId="3C9D198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"DEP1402",</w:t>
            </w:r>
          </w:p>
          <w:p w14:paraId="71E98CE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"DEP1403",</w:t>
            </w:r>
          </w:p>
          <w:p w14:paraId="27D0A9C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"DEP1404",</w:t>
            </w:r>
          </w:p>
          <w:p w14:paraId="0B0F1C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"DEP1405",</w:t>
            </w:r>
          </w:p>
          <w:p w14:paraId="5DCFC91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"DEP1406",</w:t>
            </w:r>
          </w:p>
          <w:p w14:paraId="07619C0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"DEP1407",</w:t>
            </w:r>
          </w:p>
          <w:p w14:paraId="46AB35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"DEP1408",</w:t>
            </w:r>
          </w:p>
          <w:p w14:paraId="31320B8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"DEP1409",</w:t>
            </w:r>
          </w:p>
          <w:p w14:paraId="67F0574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"DEP1410",</w:t>
            </w:r>
          </w:p>
          <w:p w14:paraId="0A517C4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"DEP1411",</w:t>
            </w:r>
          </w:p>
          <w:p w14:paraId="7319E48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"DEP1412",</w:t>
            </w:r>
          </w:p>
          <w:p w14:paraId="4360A0A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"DEP1413",</w:t>
            </w:r>
          </w:p>
          <w:p w14:paraId="6CFFF48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"DEP1414",</w:t>
            </w:r>
          </w:p>
          <w:p w14:paraId="3254619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"DEP1415",</w:t>
            </w:r>
          </w:p>
          <w:p w14:paraId="6A30BE9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"DEP1416",</w:t>
            </w:r>
          </w:p>
          <w:p w14:paraId="6B0C6D7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"DEP1417",</w:t>
            </w:r>
          </w:p>
          <w:p w14:paraId="56CF3F9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"DEP1499",</w:t>
            </w:r>
          </w:p>
          <w:p w14:paraId="67C6B4C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"DEP1501",</w:t>
            </w:r>
          </w:p>
          <w:p w14:paraId="4D132A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"DEP1502",</w:t>
            </w:r>
          </w:p>
          <w:p w14:paraId="735F32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"DEP1503",</w:t>
            </w:r>
          </w:p>
          <w:p w14:paraId="2610F70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"DEP1504",</w:t>
            </w:r>
          </w:p>
          <w:p w14:paraId="73E2297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"DEP1505",</w:t>
            </w:r>
          </w:p>
          <w:p w14:paraId="465D136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"DEP1599",</w:t>
            </w:r>
          </w:p>
          <w:p w14:paraId="7BBEC66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"DEP1601",</w:t>
            </w:r>
          </w:p>
          <w:p w14:paraId="60CEA27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"DEP1602",</w:t>
            </w:r>
          </w:p>
          <w:p w14:paraId="723C17B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"DEP1603",</w:t>
            </w:r>
          </w:p>
          <w:p w14:paraId="066752F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"DEP1604",</w:t>
            </w:r>
          </w:p>
          <w:p w14:paraId="44E705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"DEP1605",</w:t>
            </w:r>
          </w:p>
          <w:p w14:paraId="6DDD3AC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"DEP1606",</w:t>
            </w:r>
          </w:p>
          <w:p w14:paraId="5B2416B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"DEP1607",</w:t>
            </w:r>
          </w:p>
          <w:p w14:paraId="1289510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"DEP1608",</w:t>
            </w:r>
          </w:p>
          <w:p w14:paraId="38F5BFB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"DEP1609",</w:t>
            </w:r>
          </w:p>
          <w:p w14:paraId="46C807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"DEP1610",</w:t>
            </w:r>
          </w:p>
          <w:p w14:paraId="02C8185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"DEP1611",</w:t>
            </w:r>
          </w:p>
          <w:p w14:paraId="5159EC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"DEP1612",</w:t>
            </w:r>
          </w:p>
          <w:p w14:paraId="01E0A3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"DEP1613",</w:t>
            </w:r>
          </w:p>
          <w:p w14:paraId="21EA15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"DEP1614",</w:t>
            </w:r>
          </w:p>
          <w:p w14:paraId="2C39D4A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"DEP1615",</w:t>
            </w:r>
          </w:p>
          <w:p w14:paraId="41A0F67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"DEP1616",</w:t>
            </w:r>
          </w:p>
          <w:p w14:paraId="571B481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"DEP1617",</w:t>
            </w:r>
          </w:p>
          <w:p w14:paraId="4CA9313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"DEP1618",</w:t>
            </w:r>
          </w:p>
          <w:p w14:paraId="11D1A77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"DEP1619",</w:t>
            </w:r>
          </w:p>
          <w:p w14:paraId="3311E7E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"DEP1620",</w:t>
            </w:r>
          </w:p>
          <w:p w14:paraId="50F97B4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"DEP1621",</w:t>
            </w:r>
          </w:p>
          <w:p w14:paraId="0DFC2DA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"DEP1622",</w:t>
            </w:r>
          </w:p>
          <w:p w14:paraId="1E6F98F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"DEP1623",</w:t>
            </w:r>
          </w:p>
          <w:p w14:paraId="3A4AF70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"DEP1624",</w:t>
            </w:r>
          </w:p>
          <w:p w14:paraId="68F4424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"DEP1625",</w:t>
            </w:r>
          </w:p>
          <w:p w14:paraId="7D9E889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"DEP1626",</w:t>
            </w:r>
          </w:p>
          <w:p w14:paraId="45EBB0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"DEP1627",</w:t>
            </w:r>
          </w:p>
          <w:p w14:paraId="7DCE95D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"DEP1628",</w:t>
            </w:r>
          </w:p>
          <w:p w14:paraId="7957BAF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"DEP1629",</w:t>
            </w:r>
          </w:p>
          <w:p w14:paraId="35AB750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"DEP1630",</w:t>
            </w:r>
          </w:p>
          <w:p w14:paraId="0DB4B64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"DEP1631",</w:t>
            </w:r>
          </w:p>
          <w:p w14:paraId="68C09DF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"DEP1632",</w:t>
            </w:r>
          </w:p>
          <w:p w14:paraId="407A3D4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"DEP1633",</w:t>
            </w:r>
          </w:p>
          <w:p w14:paraId="2C8E31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"DEP1634",</w:t>
            </w:r>
          </w:p>
          <w:p w14:paraId="6601576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"DEP1635",</w:t>
            </w:r>
          </w:p>
          <w:p w14:paraId="5C82CBE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"DEP1636",</w:t>
            </w:r>
          </w:p>
          <w:p w14:paraId="20D553A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"DEP1699",</w:t>
            </w:r>
          </w:p>
          <w:p w14:paraId="32F8103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"DEP1701",</w:t>
            </w:r>
          </w:p>
          <w:p w14:paraId="71936EF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"DEP1702",</w:t>
            </w:r>
          </w:p>
          <w:p w14:paraId="4015CBA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"DEP1703",</w:t>
            </w:r>
          </w:p>
          <w:p w14:paraId="1F32CDA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"DEP1704",</w:t>
            </w:r>
          </w:p>
          <w:p w14:paraId="7B08C03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"DEP1705",</w:t>
            </w:r>
          </w:p>
          <w:p w14:paraId="19C390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"DEP1706",</w:t>
            </w:r>
          </w:p>
          <w:p w14:paraId="7E8EE61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"DEP1707",</w:t>
            </w:r>
          </w:p>
          <w:p w14:paraId="4B1EF10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"DEP1708",</w:t>
            </w:r>
          </w:p>
          <w:p w14:paraId="7D10809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"DEP1709",</w:t>
            </w:r>
          </w:p>
          <w:p w14:paraId="7D22EB4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"DEP1710",</w:t>
            </w:r>
          </w:p>
          <w:p w14:paraId="3FA9513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"DEP1711",</w:t>
            </w:r>
          </w:p>
          <w:p w14:paraId="5D9DBB5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"DEP1801",</w:t>
            </w:r>
          </w:p>
          <w:p w14:paraId="0729DFD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"DEP1802",</w:t>
            </w:r>
          </w:p>
          <w:p w14:paraId="6C7C002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"DEP1803",</w:t>
            </w:r>
          </w:p>
          <w:p w14:paraId="6C1EF75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"DEP1804",</w:t>
            </w:r>
          </w:p>
          <w:p w14:paraId="7B02B0C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"DEP1805",</w:t>
            </w:r>
          </w:p>
          <w:p w14:paraId="3144676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"DEP1806",</w:t>
            </w:r>
          </w:p>
          <w:p w14:paraId="283EF12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"DEP1807",</w:t>
            </w:r>
          </w:p>
          <w:p w14:paraId="11B5EA6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"DEP1901",</w:t>
            </w:r>
          </w:p>
          <w:p w14:paraId="0AEEB36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"DEP1902",</w:t>
            </w:r>
          </w:p>
          <w:p w14:paraId="026580E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"DEP1903",</w:t>
            </w:r>
          </w:p>
          <w:p w14:paraId="0B0E51B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"DEP1904",</w:t>
            </w:r>
          </w:p>
          <w:p w14:paraId="3F61BDB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"DEP1905",</w:t>
            </w:r>
          </w:p>
          <w:p w14:paraId="23B8C77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"DEP1906",</w:t>
            </w:r>
          </w:p>
          <w:p w14:paraId="02C97D5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"DEP1907",</w:t>
            </w:r>
          </w:p>
          <w:p w14:paraId="06DA73A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"DEP1908",</w:t>
            </w:r>
          </w:p>
          <w:p w14:paraId="0592DF7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"DEP1909",</w:t>
            </w:r>
          </w:p>
          <w:p w14:paraId="6E93283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"DEP1910",</w:t>
            </w:r>
          </w:p>
          <w:p w14:paraId="1E79C03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"DEP2001",</w:t>
            </w:r>
          </w:p>
          <w:p w14:paraId="3FCEC30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"DEP2002",</w:t>
            </w:r>
          </w:p>
          <w:p w14:paraId="7A1D02B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"DEP2003",</w:t>
            </w:r>
          </w:p>
          <w:p w14:paraId="45FD12A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"DEP2004",</w:t>
            </w:r>
          </w:p>
          <w:p w14:paraId="18C135C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"DEP2005",</w:t>
            </w:r>
          </w:p>
          <w:p w14:paraId="473829F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"DEP2006",</w:t>
            </w:r>
          </w:p>
          <w:p w14:paraId="50ADF3E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"DEP2007",</w:t>
            </w:r>
          </w:p>
          <w:p w14:paraId="3C73516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"DEP2008",</w:t>
            </w:r>
          </w:p>
          <w:p w14:paraId="2F064D0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"DEP2009",</w:t>
            </w:r>
          </w:p>
          <w:p w14:paraId="1FC7093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"DEP2010",</w:t>
            </w:r>
          </w:p>
          <w:p w14:paraId="31B9A23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"DEP2011",</w:t>
            </w:r>
          </w:p>
          <w:p w14:paraId="39907E3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"DEP2012",</w:t>
            </w:r>
          </w:p>
          <w:p w14:paraId="77467E8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"DEP610000",</w:t>
            </w:r>
          </w:p>
          <w:p w14:paraId="6670377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"DEP610200",</w:t>
            </w:r>
          </w:p>
          <w:p w14:paraId="7A0C9B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"DEP610250",</w:t>
            </w:r>
          </w:p>
          <w:p w14:paraId="50C8DE8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"DEP610900",</w:t>
            </w:r>
          </w:p>
          <w:p w14:paraId="450D9BB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"DEP612000",</w:t>
            </w:r>
          </w:p>
          <w:p w14:paraId="361B779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"DEP612010",</w:t>
            </w:r>
          </w:p>
          <w:p w14:paraId="56C70FC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"DEP612020",</w:t>
            </w:r>
          </w:p>
          <w:p w14:paraId="2DB61DA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"DEP612030",</w:t>
            </w:r>
          </w:p>
          <w:p w14:paraId="3E9CD5B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"DEP612170",</w:t>
            </w:r>
          </w:p>
          <w:p w14:paraId="21BF372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"DEP612310",</w:t>
            </w:r>
          </w:p>
          <w:p w14:paraId="3FB3A81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"DEP613000",</w:t>
            </w:r>
          </w:p>
          <w:p w14:paraId="6A433FE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"DEP613100",</w:t>
            </w:r>
          </w:p>
          <w:p w14:paraId="30F890A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"DEP613400",</w:t>
            </w:r>
          </w:p>
          <w:p w14:paraId="4AD27F4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"DEP613410",</w:t>
            </w:r>
          </w:p>
          <w:p w14:paraId="0868D4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"DEP614000",</w:t>
            </w:r>
          </w:p>
          <w:p w14:paraId="38BF580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"DEP614002",</w:t>
            </w:r>
          </w:p>
          <w:p w14:paraId="1FA1034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"DEP614100",</w:t>
            </w:r>
          </w:p>
          <w:p w14:paraId="7F0667A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"DEP614104",</w:t>
            </w:r>
          </w:p>
          <w:p w14:paraId="33C3040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"DEP614200",</w:t>
            </w:r>
          </w:p>
          <w:p w14:paraId="5B7E475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"DEP614201",</w:t>
            </w:r>
          </w:p>
          <w:p w14:paraId="1684142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"DEP614300",</w:t>
            </w:r>
          </w:p>
          <w:p w14:paraId="6404CD9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"DEP614301",</w:t>
            </w:r>
          </w:p>
          <w:p w14:paraId="274FFC0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"DEP614310",</w:t>
            </w:r>
          </w:p>
          <w:p w14:paraId="4283D6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"DEP614312",</w:t>
            </w:r>
          </w:p>
          <w:p w14:paraId="56DB377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"DEP614313",</w:t>
            </w:r>
          </w:p>
          <w:p w14:paraId="32ECD49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"DEP614600",</w:t>
            </w:r>
          </w:p>
          <w:p w14:paraId="42A442F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"DEP699994",</w:t>
            </w:r>
          </w:p>
          <w:p w14:paraId="32AA4B6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"DEP699995",</w:t>
            </w:r>
          </w:p>
          <w:p w14:paraId="4A1BC5C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"DEP699996",</w:t>
            </w:r>
          </w:p>
          <w:p w14:paraId="267F137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"DEP699997",</w:t>
            </w:r>
          </w:p>
          <w:p w14:paraId="741ADAE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"DEP699998",</w:t>
            </w:r>
          </w:p>
          <w:p w14:paraId="454DAB5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"DEP699999",</w:t>
            </w:r>
          </w:p>
          <w:p w14:paraId="4FB3CC9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"DEP9000",</w:t>
            </w:r>
          </w:p>
          <w:p w14:paraId="3FBD042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"DEP9998",</w:t>
            </w:r>
          </w:p>
          <w:p w14:paraId="51559F6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"DIV0010",</w:t>
            </w:r>
          </w:p>
          <w:p w14:paraId="5CD09AE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"DIV0101",</w:t>
            </w:r>
          </w:p>
          <w:p w14:paraId="49D2F55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"DIV0201",</w:t>
            </w:r>
          </w:p>
          <w:p w14:paraId="3D1A121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"DIV0301",</w:t>
            </w:r>
          </w:p>
          <w:p w14:paraId="2C36061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"DIV0403",</w:t>
            </w:r>
          </w:p>
          <w:p w14:paraId="2F95014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"DIV0404",</w:t>
            </w:r>
          </w:p>
          <w:p w14:paraId="025F58A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"DIV0501",</w:t>
            </w:r>
          </w:p>
          <w:p w14:paraId="1ED9310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"DIV0601",</w:t>
            </w:r>
          </w:p>
          <w:p w14:paraId="0D398C2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"DIV0701",</w:t>
            </w:r>
          </w:p>
          <w:p w14:paraId="73C31CD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"DIV0801",</w:t>
            </w:r>
          </w:p>
          <w:p w14:paraId="1F357DE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"DIV1013",</w:t>
            </w:r>
          </w:p>
          <w:p w14:paraId="622BEA0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"DIV6300",</w:t>
            </w:r>
          </w:p>
          <w:p w14:paraId="49BEB41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"DIV6310",</w:t>
            </w:r>
          </w:p>
          <w:p w14:paraId="341089A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"DIV6370",</w:t>
            </w:r>
          </w:p>
          <w:p w14:paraId="797D088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"DIV6700",</w:t>
            </w:r>
          </w:p>
          <w:p w14:paraId="4CBD2CD6" w14:textId="77777777" w:rsidR="00C537A5" w:rsidRDefault="00272ED5"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>
              <w:rPr>
                <w:sz w:val="16"/>
              </w:rPr>
              <w:t>"EIF0026",</w:t>
            </w:r>
          </w:p>
          <w:p w14:paraId="106DE91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"EIF0001",</w:t>
            </w:r>
          </w:p>
          <w:p w14:paraId="63938E3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"EIF0027",</w:t>
            </w:r>
          </w:p>
          <w:p w14:paraId="2EC3A7A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"EIF0002",</w:t>
            </w:r>
          </w:p>
          <w:p w14:paraId="23046D9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"EIF0003",</w:t>
            </w:r>
          </w:p>
          <w:p w14:paraId="7BEC25B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"EIF0031",</w:t>
            </w:r>
          </w:p>
          <w:p w14:paraId="2D70001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"EIF0004",</w:t>
            </w:r>
          </w:p>
          <w:p w14:paraId="3CBFB90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"EIF0032",</w:t>
            </w:r>
          </w:p>
          <w:p w14:paraId="222A69D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"EIF0005",</w:t>
            </w:r>
          </w:p>
          <w:p w14:paraId="502AE8D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"EIF0033",</w:t>
            </w:r>
          </w:p>
          <w:p w14:paraId="19347A5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"EIF0006",</w:t>
            </w:r>
          </w:p>
          <w:p w14:paraId="0D4658D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"EIF0034",</w:t>
            </w:r>
          </w:p>
          <w:p w14:paraId="5EC9EB0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"EIF0007",</w:t>
            </w:r>
          </w:p>
          <w:p w14:paraId="034AE9C7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"EIF0035",</w:t>
            </w:r>
          </w:p>
          <w:p w14:paraId="6BF7368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"EIF0008",</w:t>
            </w:r>
          </w:p>
          <w:p w14:paraId="05F3E4F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"EIF0036",</w:t>
            </w:r>
          </w:p>
          <w:p w14:paraId="78A29A6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"EIF0009",</w:t>
            </w:r>
          </w:p>
          <w:p w14:paraId="1109A19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"EIF0037",</w:t>
            </w:r>
          </w:p>
          <w:p w14:paraId="39888DE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"EIF0010",</w:t>
            </w:r>
          </w:p>
          <w:p w14:paraId="46B86FF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"EIF0038",</w:t>
            </w:r>
          </w:p>
          <w:p w14:paraId="2CAB640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"EIF0011",</w:t>
            </w:r>
          </w:p>
          <w:p w14:paraId="4628C3C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"EIF0039",</w:t>
            </w:r>
          </w:p>
          <w:p w14:paraId="24EB400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"EIF0012",</w:t>
            </w:r>
          </w:p>
          <w:p w14:paraId="7002F4E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"EIF0040",</w:t>
            </w:r>
          </w:p>
          <w:p w14:paraId="3C79FE8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"EIF0013",</w:t>
            </w:r>
          </w:p>
          <w:p w14:paraId="2F26A5A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"EIF0041",</w:t>
            </w:r>
          </w:p>
          <w:p w14:paraId="78AE20B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"EIF0014",</w:t>
            </w:r>
          </w:p>
          <w:p w14:paraId="4B29913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"EIF0042",</w:t>
            </w:r>
          </w:p>
          <w:p w14:paraId="14B43C7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"EIF0015",</w:t>
            </w:r>
          </w:p>
          <w:p w14:paraId="617FE95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"EIF0043",</w:t>
            </w:r>
          </w:p>
          <w:p w14:paraId="03274EC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"EIF0016",</w:t>
            </w:r>
          </w:p>
          <w:p w14:paraId="1604F2A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"EIF0044",</w:t>
            </w:r>
          </w:p>
          <w:p w14:paraId="56DE589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"EIF0017",</w:t>
            </w:r>
          </w:p>
          <w:p w14:paraId="2AF8D0B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"EIF0045",</w:t>
            </w:r>
          </w:p>
          <w:p w14:paraId="266B3FF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"EIF0018",</w:t>
            </w:r>
          </w:p>
          <w:p w14:paraId="7B80BD0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"EIF0046",</w:t>
            </w:r>
          </w:p>
          <w:p w14:paraId="14E032B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"EIF0019",</w:t>
            </w:r>
          </w:p>
          <w:p w14:paraId="7805B46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"EIF0047",</w:t>
            </w:r>
          </w:p>
          <w:p w14:paraId="0DE68FD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"EIF0020",</w:t>
            </w:r>
          </w:p>
          <w:p w14:paraId="6127E19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"EIF0048",</w:t>
            </w:r>
          </w:p>
          <w:p w14:paraId="5207806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"EIF0021",</w:t>
            </w:r>
          </w:p>
          <w:p w14:paraId="04D5E1F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"EIF1201",</w:t>
            </w:r>
          </w:p>
          <w:p w14:paraId="1C4B4FF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"EIF0022",</w:t>
            </w:r>
          </w:p>
          <w:p w14:paraId="1047CB9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"EIF1202",</w:t>
            </w:r>
          </w:p>
          <w:p w14:paraId="2D5B1CCE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"EIF0023",</w:t>
            </w:r>
          </w:p>
          <w:p w14:paraId="1B6CCB5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"EIF1203",</w:t>
            </w:r>
          </w:p>
          <w:p w14:paraId="37C1FE3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"EIF0024",</w:t>
            </w:r>
          </w:p>
          <w:p w14:paraId="284302A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"EIF1204",</w:t>
            </w:r>
          </w:p>
          <w:p w14:paraId="2DC9F67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"EIF0025",</w:t>
            </w:r>
          </w:p>
          <w:p w14:paraId="3800403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"EIF1205",</w:t>
            </w:r>
          </w:p>
          <w:p w14:paraId="7CAC5EC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"EIF1206",</w:t>
            </w:r>
          </w:p>
          <w:p w14:paraId="7BBD38E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"EIF1207",</w:t>
            </w:r>
          </w:p>
          <w:p w14:paraId="253E02A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"EIF1301",</w:t>
            </w:r>
          </w:p>
          <w:p w14:paraId="56F9058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"EIF1302",</w:t>
            </w:r>
          </w:p>
          <w:p w14:paraId="2A55063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"EIF1303",</w:t>
            </w:r>
          </w:p>
          <w:p w14:paraId="1ADC82D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"EIF1304",</w:t>
            </w:r>
          </w:p>
          <w:p w14:paraId="189331B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"EIF1305",</w:t>
            </w:r>
          </w:p>
          <w:p w14:paraId="61E61BC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"EIF1306",</w:t>
            </w:r>
          </w:p>
          <w:p w14:paraId="53C3ADC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"EIF1307",</w:t>
            </w:r>
          </w:p>
          <w:p w14:paraId="14ED9B8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"EIF1401",</w:t>
            </w:r>
          </w:p>
          <w:p w14:paraId="7A738E4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"EIF1402",</w:t>
            </w:r>
          </w:p>
          <w:p w14:paraId="3E25777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"EIF1403",</w:t>
            </w:r>
          </w:p>
          <w:p w14:paraId="3E658D1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"EIF1404",</w:t>
            </w:r>
          </w:p>
          <w:p w14:paraId="58E36CC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"EIF1405",</w:t>
            </w:r>
          </w:p>
          <w:p w14:paraId="27D1B11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"EIF1406",</w:t>
            </w:r>
          </w:p>
          <w:p w14:paraId="3283972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"EIF1407",</w:t>
            </w:r>
          </w:p>
          <w:p w14:paraId="7D4B485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"EIF1501",</w:t>
            </w:r>
          </w:p>
          <w:p w14:paraId="4C22941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"EIF1502",</w:t>
            </w:r>
          </w:p>
          <w:p w14:paraId="6597D44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"EIF1503",</w:t>
            </w:r>
          </w:p>
          <w:p w14:paraId="0CB6874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"EIF1504",</w:t>
            </w:r>
          </w:p>
          <w:p w14:paraId="5171459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"EIF1505",</w:t>
            </w:r>
          </w:p>
          <w:p w14:paraId="0187FA5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"EIF1506",</w:t>
            </w:r>
          </w:p>
          <w:p w14:paraId="589C9E5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"EIF1507",</w:t>
            </w:r>
          </w:p>
          <w:p w14:paraId="0B72962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"EIF1601",</w:t>
            </w:r>
          </w:p>
          <w:p w14:paraId="45F6CD0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"EIF1602",</w:t>
            </w:r>
          </w:p>
          <w:p w14:paraId="2824593D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"EIF1603",</w:t>
            </w:r>
          </w:p>
          <w:p w14:paraId="15804EE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"EIF1604",</w:t>
            </w:r>
          </w:p>
          <w:p w14:paraId="765EDFC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"EIF1605",</w:t>
            </w:r>
          </w:p>
          <w:p w14:paraId="30BBF7E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"EIF1606",</w:t>
            </w:r>
          </w:p>
          <w:p w14:paraId="36219F9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"EIF1607",</w:t>
            </w:r>
          </w:p>
          <w:p w14:paraId="42F48C2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"EIF1701",</w:t>
            </w:r>
          </w:p>
          <w:p w14:paraId="3AB13FE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"EIF1702",</w:t>
            </w:r>
          </w:p>
          <w:p w14:paraId="3CEE7B2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"EIF1703",</w:t>
            </w:r>
          </w:p>
          <w:p w14:paraId="23F7846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"EIF1704",</w:t>
            </w:r>
          </w:p>
          <w:p w14:paraId="699E1E5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"EIF1705",</w:t>
            </w:r>
          </w:p>
          <w:p w14:paraId="71FF6DD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"EIF1706",</w:t>
            </w:r>
          </w:p>
          <w:p w14:paraId="6F25905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"EIF1707",</w:t>
            </w:r>
          </w:p>
          <w:p w14:paraId="0F1F658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"EIF1801",</w:t>
            </w:r>
          </w:p>
          <w:p w14:paraId="428597C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"EIF1802",</w:t>
            </w:r>
          </w:p>
          <w:p w14:paraId="1A1C4A3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"EIF1803",</w:t>
            </w:r>
          </w:p>
          <w:p w14:paraId="4A57FE2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"EIF1804",</w:t>
            </w:r>
          </w:p>
          <w:p w14:paraId="2CBE777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"EIF1805",</w:t>
            </w:r>
          </w:p>
          <w:p w14:paraId="21F9BA6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"EIF1806",</w:t>
            </w:r>
          </w:p>
          <w:p w14:paraId="0471587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"EIF1807",</w:t>
            </w:r>
          </w:p>
          <w:p w14:paraId="0B5B8C8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"EIF1901",</w:t>
            </w:r>
          </w:p>
          <w:p w14:paraId="522B9CF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"EIF1902",</w:t>
            </w:r>
          </w:p>
          <w:p w14:paraId="6E3296B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"EIF1903",</w:t>
            </w:r>
          </w:p>
          <w:p w14:paraId="25CCA72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"EIF1904",</w:t>
            </w:r>
          </w:p>
          <w:p w14:paraId="373621E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"EIF1905",</w:t>
            </w:r>
          </w:p>
          <w:p w14:paraId="32C0138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"EIF1906",</w:t>
            </w:r>
          </w:p>
          <w:p w14:paraId="0DBA161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"EIF1907",</w:t>
            </w:r>
          </w:p>
          <w:p w14:paraId="36EEF18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"EIF2001",</w:t>
            </w:r>
          </w:p>
          <w:p w14:paraId="07B3F10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"EIF2002",</w:t>
            </w:r>
          </w:p>
          <w:p w14:paraId="1D335DF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"EIF2003",</w:t>
            </w:r>
          </w:p>
          <w:p w14:paraId="56A9535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"EIF2004",</w:t>
            </w:r>
          </w:p>
          <w:p w14:paraId="38EF967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"EIF2005",</w:t>
            </w:r>
          </w:p>
          <w:p w14:paraId="5A6CF760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"EIF2006",</w:t>
            </w:r>
          </w:p>
          <w:p w14:paraId="215B000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"EIF2007",</w:t>
            </w:r>
          </w:p>
          <w:p w14:paraId="3B1D0AC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"EIF2101",</w:t>
            </w:r>
          </w:p>
          <w:p w14:paraId="6434106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"EIF2102",</w:t>
            </w:r>
          </w:p>
          <w:p w14:paraId="3C66D0A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"EIF2103",</w:t>
            </w:r>
          </w:p>
          <w:p w14:paraId="4F608E0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"EIF2104",</w:t>
            </w:r>
          </w:p>
          <w:p w14:paraId="4636B00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"EIF2105",</w:t>
            </w:r>
          </w:p>
          <w:p w14:paraId="3B0C3A4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"EIF2106",</w:t>
            </w:r>
          </w:p>
          <w:p w14:paraId="5F23F2E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"EIF2107",</w:t>
            </w:r>
          </w:p>
          <w:p w14:paraId="01299A1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"EIF2201",</w:t>
            </w:r>
          </w:p>
          <w:p w14:paraId="340899C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"EIF2202",</w:t>
            </w:r>
          </w:p>
          <w:p w14:paraId="4901319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"EIF2203",</w:t>
            </w:r>
          </w:p>
          <w:p w14:paraId="4DD7D38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"EIF2204",</w:t>
            </w:r>
          </w:p>
          <w:p w14:paraId="6BDA61E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"EIF2205",</w:t>
            </w:r>
          </w:p>
          <w:p w14:paraId="33EA5A1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"EIF2206",</w:t>
            </w:r>
          </w:p>
          <w:p w14:paraId="408F24B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"EIF2207",</w:t>
            </w:r>
          </w:p>
          <w:p w14:paraId="4E80135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"EIF2301",</w:t>
            </w:r>
          </w:p>
          <w:p w14:paraId="2273A7E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"EIF2302",</w:t>
            </w:r>
          </w:p>
          <w:p w14:paraId="49FE4AC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"EIF2303",</w:t>
            </w:r>
          </w:p>
          <w:p w14:paraId="3B885F2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"EIF2304",</w:t>
            </w:r>
          </w:p>
          <w:p w14:paraId="79B8573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"EIF2305",</w:t>
            </w:r>
          </w:p>
          <w:p w14:paraId="2FF64A8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"EIF2306",</w:t>
            </w:r>
          </w:p>
          <w:p w14:paraId="1695A80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"EIF2307",</w:t>
            </w:r>
          </w:p>
          <w:p w14:paraId="065D15D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"EIF2401",</w:t>
            </w:r>
          </w:p>
          <w:p w14:paraId="3C1B195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"EIF2402",</w:t>
            </w:r>
          </w:p>
          <w:p w14:paraId="76A808B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"EIF2403",</w:t>
            </w:r>
          </w:p>
          <w:p w14:paraId="2762C30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"EIF2404",</w:t>
            </w:r>
          </w:p>
          <w:p w14:paraId="12E08AB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"EIF2405",</w:t>
            </w:r>
          </w:p>
          <w:p w14:paraId="4B3701B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"EIF2406",</w:t>
            </w:r>
          </w:p>
          <w:p w14:paraId="1848FAB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"EIF2407",</w:t>
            </w:r>
          </w:p>
          <w:p w14:paraId="42C7B57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"EIF2501",</w:t>
            </w:r>
          </w:p>
          <w:p w14:paraId="0288A445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"EIF2502",</w:t>
            </w:r>
          </w:p>
          <w:p w14:paraId="4F1293F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"EIF2503",</w:t>
            </w:r>
          </w:p>
          <w:p w14:paraId="16C3BE6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"EIF2504",</w:t>
            </w:r>
          </w:p>
          <w:p w14:paraId="6E6C6B6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"EIF2505",</w:t>
            </w:r>
          </w:p>
          <w:p w14:paraId="5062380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"EIF2506",</w:t>
            </w:r>
          </w:p>
          <w:p w14:paraId="630C08B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"EIF2507",</w:t>
            </w:r>
          </w:p>
          <w:p w14:paraId="5FB7E3D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"EIF2601",</w:t>
            </w:r>
          </w:p>
          <w:p w14:paraId="2CADB81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"EIF2602",</w:t>
            </w:r>
          </w:p>
          <w:p w14:paraId="1F7CB25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"EIF2603",</w:t>
            </w:r>
          </w:p>
          <w:p w14:paraId="0DD24E8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"EIF2604",</w:t>
            </w:r>
          </w:p>
          <w:p w14:paraId="581A8CB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"EIF2605",</w:t>
            </w:r>
          </w:p>
          <w:p w14:paraId="0D95513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"EIF2606",</w:t>
            </w:r>
          </w:p>
          <w:p w14:paraId="3459E48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"EIF2607",</w:t>
            </w:r>
          </w:p>
          <w:p w14:paraId="779FF8C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"EIF2701",</w:t>
            </w:r>
          </w:p>
          <w:p w14:paraId="4F19162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"EIF2702",</w:t>
            </w:r>
          </w:p>
          <w:p w14:paraId="1072F6C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"EIF2703",</w:t>
            </w:r>
          </w:p>
          <w:p w14:paraId="25724E1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"EIF2704",</w:t>
            </w:r>
          </w:p>
          <w:p w14:paraId="2D2AB6B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"EIF2705",</w:t>
            </w:r>
          </w:p>
          <w:p w14:paraId="5AB0C66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"EIF2706",</w:t>
            </w:r>
          </w:p>
          <w:p w14:paraId="4AB8262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"EIF2707",</w:t>
            </w:r>
          </w:p>
          <w:p w14:paraId="159D4E2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"EIF2801",</w:t>
            </w:r>
          </w:p>
          <w:p w14:paraId="4ECB5A9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"EIF2802",</w:t>
            </w:r>
          </w:p>
          <w:p w14:paraId="6A6071A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"EIF2803",</w:t>
            </w:r>
          </w:p>
          <w:p w14:paraId="10F5297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"EIF2804",</w:t>
            </w:r>
          </w:p>
          <w:p w14:paraId="2843FE7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"EIF2805",</w:t>
            </w:r>
          </w:p>
          <w:p w14:paraId="5384EA7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"EIF2806",</w:t>
            </w:r>
          </w:p>
          <w:p w14:paraId="2D24115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"EIF2807",</w:t>
            </w:r>
          </w:p>
          <w:p w14:paraId="5BBA8B0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"EIF2901",</w:t>
            </w:r>
          </w:p>
          <w:p w14:paraId="1E74638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"EIF2902",</w:t>
            </w:r>
          </w:p>
          <w:p w14:paraId="721A558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"EIF2903",</w:t>
            </w:r>
          </w:p>
          <w:p w14:paraId="774F298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"EIF2904",</w:t>
            </w:r>
          </w:p>
          <w:p w14:paraId="32F9F172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"EIF2905",</w:t>
            </w:r>
          </w:p>
          <w:p w14:paraId="39B0798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"EIF2906",</w:t>
            </w:r>
          </w:p>
          <w:p w14:paraId="42341FF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"EIF2907",</w:t>
            </w:r>
          </w:p>
          <w:p w14:paraId="64BA34D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"EIF3001",</w:t>
            </w:r>
          </w:p>
          <w:p w14:paraId="568A299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"EIF3002",</w:t>
            </w:r>
          </w:p>
          <w:p w14:paraId="0D699D7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"EIF3003",</w:t>
            </w:r>
          </w:p>
          <w:p w14:paraId="27CB508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"EIF3004",</w:t>
            </w:r>
          </w:p>
          <w:p w14:paraId="3DDDF50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"EIF3005",</w:t>
            </w:r>
          </w:p>
          <w:p w14:paraId="070E1C8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"EIF3006",</w:t>
            </w:r>
          </w:p>
          <w:p w14:paraId="4368709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"EIF3007",</w:t>
            </w:r>
          </w:p>
          <w:p w14:paraId="18B3D74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"EIF3101",</w:t>
            </w:r>
          </w:p>
          <w:p w14:paraId="4657704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"EIF3102",</w:t>
            </w:r>
          </w:p>
          <w:p w14:paraId="237B1C5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"EIF3103",</w:t>
            </w:r>
          </w:p>
          <w:p w14:paraId="44FA6F6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"EIF3104",</w:t>
            </w:r>
          </w:p>
          <w:p w14:paraId="56906E5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"EIF3105",</w:t>
            </w:r>
          </w:p>
          <w:p w14:paraId="7DE550E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"EIF3106",</w:t>
            </w:r>
          </w:p>
          <w:p w14:paraId="615E67B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"EIF3107",</w:t>
            </w:r>
          </w:p>
          <w:p w14:paraId="7DBDCC9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"EIF3201",</w:t>
            </w:r>
          </w:p>
          <w:p w14:paraId="755EB96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"EIF3202",</w:t>
            </w:r>
          </w:p>
          <w:p w14:paraId="4DFAE09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"EIF3203",</w:t>
            </w:r>
          </w:p>
          <w:p w14:paraId="2C878BD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"EIF3204",</w:t>
            </w:r>
          </w:p>
          <w:p w14:paraId="670BFE9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"EIF3205",</w:t>
            </w:r>
          </w:p>
          <w:p w14:paraId="5233822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"EIF3206",</w:t>
            </w:r>
          </w:p>
          <w:p w14:paraId="1D15306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"EIF3207",</w:t>
            </w:r>
          </w:p>
          <w:p w14:paraId="50EF445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"EIF3301",</w:t>
            </w:r>
          </w:p>
          <w:p w14:paraId="061CFAA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"EIF3302",</w:t>
            </w:r>
          </w:p>
          <w:p w14:paraId="20C770C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"EIF3303",</w:t>
            </w:r>
          </w:p>
          <w:p w14:paraId="1E3DE23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"EIF3304",</w:t>
            </w:r>
          </w:p>
          <w:p w14:paraId="471C887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"EIF3305",</w:t>
            </w:r>
          </w:p>
          <w:p w14:paraId="2CAB017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"EIF3306",</w:t>
            </w:r>
          </w:p>
          <w:p w14:paraId="3763DE5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"EIF3307",</w:t>
            </w:r>
          </w:p>
          <w:p w14:paraId="0D566F1A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"EIF3401",</w:t>
            </w:r>
          </w:p>
          <w:p w14:paraId="47F0FFB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"EIF3402",</w:t>
            </w:r>
          </w:p>
          <w:p w14:paraId="038E6C4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"EIF3403",</w:t>
            </w:r>
          </w:p>
          <w:p w14:paraId="09DC384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"EIF3404",</w:t>
            </w:r>
          </w:p>
          <w:p w14:paraId="6068ECB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"EIF3405",</w:t>
            </w:r>
          </w:p>
          <w:p w14:paraId="344EF7C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"EIF3406",</w:t>
            </w:r>
          </w:p>
          <w:p w14:paraId="5484ADCA" w14:textId="77777777" w:rsidR="00C537A5" w:rsidRPr="00272ED5" w:rsidRDefault="00272ED5">
            <w:pPr>
              <w:rPr>
                <w:lang w:val="nl-NL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 w:rsidRPr="00272ED5">
              <w:rPr>
                <w:sz w:val="16"/>
                <w:lang w:val="nl-NL"/>
              </w:rPr>
              <w:t>"EIF3407",</w:t>
            </w:r>
          </w:p>
          <w:p w14:paraId="010BFB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"EIF3503",</w:t>
            </w:r>
          </w:p>
          <w:p w14:paraId="43ABAF7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"EIF6300",</w:t>
            </w:r>
          </w:p>
          <w:p w14:paraId="2C773E7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"FIN0010",</w:t>
            </w:r>
          </w:p>
          <w:p w14:paraId="75A48FE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"MAC9999",</w:t>
            </w:r>
          </w:p>
          <w:p w14:paraId="4530A87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"MOE0009",</w:t>
            </w:r>
          </w:p>
          <w:p w14:paraId="76BBD5A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"MOE0010",</w:t>
            </w:r>
          </w:p>
          <w:p w14:paraId="1EFFCA7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"MOE0011",</w:t>
            </w:r>
          </w:p>
          <w:p w14:paraId="560657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"MOE0030",</w:t>
            </w:r>
          </w:p>
          <w:p w14:paraId="4C5971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"MOE0050",</w:t>
            </w:r>
          </w:p>
          <w:p w14:paraId="1E6114B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"MOE0101",</w:t>
            </w:r>
          </w:p>
          <w:p w14:paraId="0D64EAE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"MOE0102",</w:t>
            </w:r>
          </w:p>
          <w:p w14:paraId="739476C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"MOE0103",</w:t>
            </w:r>
          </w:p>
          <w:p w14:paraId="219CDE5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"MOE0109",</w:t>
            </w:r>
          </w:p>
          <w:p w14:paraId="1A09D4B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"MOE9999",</w:t>
            </w:r>
          </w:p>
          <w:p w14:paraId="0632640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"OUI____",</w:t>
            </w:r>
          </w:p>
          <w:p w14:paraId="5633F11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"OUT0010",</w:t>
            </w:r>
          </w:p>
          <w:p w14:paraId="21B551C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"REC7400",</w:t>
            </w:r>
          </w:p>
          <w:p w14:paraId="440E34C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"REPRISE",</w:t>
            </w:r>
          </w:p>
          <w:p w14:paraId="700A893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"VEH0001",</w:t>
            </w:r>
          </w:p>
          <w:p w14:paraId="5F3E9FD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"VEH0002",</w:t>
            </w:r>
          </w:p>
          <w:p w14:paraId="00865F5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"VEH0003",</w:t>
            </w:r>
          </w:p>
          <w:p w14:paraId="3E0324A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"VEH0004",</w:t>
            </w:r>
          </w:p>
          <w:p w14:paraId="19A1008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"VEH0005",</w:t>
            </w:r>
          </w:p>
          <w:p w14:paraId="509EA17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"VEH0006",</w:t>
            </w:r>
          </w:p>
          <w:p w14:paraId="70A4812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"VEH0007",</w:t>
            </w:r>
          </w:p>
          <w:p w14:paraId="71FBC73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"VEH0008",</w:t>
            </w:r>
          </w:p>
          <w:p w14:paraId="6315F07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"VEH0009",</w:t>
            </w:r>
          </w:p>
          <w:p w14:paraId="5BB7696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"VEH0010",</w:t>
            </w:r>
          </w:p>
          <w:p w14:paraId="2652D87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"VEH0011",</w:t>
            </w:r>
          </w:p>
          <w:p w14:paraId="53478E2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"VEH0012",</w:t>
            </w:r>
          </w:p>
          <w:p w14:paraId="7B25FD4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"VEH0048",</w:t>
            </w:r>
          </w:p>
          <w:p w14:paraId="7B71AD8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"VEH6300",</w:t>
            </w:r>
          </w:p>
          <w:p w14:paraId="531C260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"VEH9991",</w:t>
            </w:r>
          </w:p>
          <w:p w14:paraId="79EBEE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"VEN-74",</w:t>
            </w:r>
          </w:p>
          <w:p w14:paraId="6B1941B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"VEN-INT"},</w:t>
            </w:r>
          </w:p>
          <w:p w14:paraId="42FA07A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"Dépenses",</w:t>
            </w:r>
          </w:p>
          <w:p w14:paraId="0D038DB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{"AUX0199",</w:t>
            </w:r>
          </w:p>
          <w:p w14:paraId="5C60AAB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"AUX0299",</w:t>
            </w:r>
          </w:p>
          <w:p w14:paraId="0381939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"AUX0699",</w:t>
            </w:r>
          </w:p>
          <w:p w14:paraId="1D078CF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"MOE0001",</w:t>
            </w:r>
          </w:p>
          <w:p w14:paraId="45B72D9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"MOE0002",</w:t>
            </w:r>
          </w:p>
          <w:p w14:paraId="1F5D594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"MOE0003",</w:t>
            </w:r>
          </w:p>
          <w:p w14:paraId="5B375EB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"VEH9998",</w:t>
            </w:r>
          </w:p>
          <w:p w14:paraId="763AB0A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>"VEH9999"},</w:t>
            </w:r>
          </w:p>
          <w:p w14:paraId="4499079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"Recettes",</w:t>
            </w:r>
          </w:p>
          <w:p w14:paraId="3DC5C40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{"DEP9996"},</w:t>
            </w:r>
          </w:p>
          <w:p w14:paraId="66FD86D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"Recettes Couts Indirects",</w:t>
            </w:r>
          </w:p>
          <w:p w14:paraId="272B11E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{"DEP9997",</w:t>
            </w:r>
          </w:p>
          <w:p w14:paraId="3A5B2B1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"DIV9999"},</w:t>
            </w:r>
          </w:p>
          <w:p w14:paraId="5691704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"Recettes Frais Généraux",</w:t>
            </w:r>
          </w:p>
          <w:p w14:paraId="248CC92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"Autre"</w:t>
            </w:r>
          </w:p>
          <w:p w14:paraId="480DBEF3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14:paraId="5AF9E71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65B8FDB" w14:textId="77777777" w:rsidR="00C537A5" w:rsidRDefault="00272ED5">
            <w:r>
              <w:rPr>
                <w:sz w:val="16"/>
              </w:rPr>
              <w:lastRenderedPageBreak/>
              <w:t>201 MULTI SCT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1AA942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SWITCH(</w:t>
            </w:r>
          </w:p>
          <w:p w14:paraId="4801B27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ab/>
              <w:t>TRUE,</w:t>
            </w:r>
          </w:p>
          <w:p w14:paraId="04278DF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ISBLANK('CONSOLIDE_ObjetsDeCouts'[Code]),</w:t>
            </w:r>
          </w:p>
          <w:p w14:paraId="7C7D17C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"(Vide)",</w:t>
            </w:r>
          </w:p>
          <w:p w14:paraId="6607686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{"DEP1013",</w:t>
            </w:r>
          </w:p>
          <w:p w14:paraId="453DB36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"DEP1014",</w:t>
            </w:r>
          </w:p>
          <w:p w14:paraId="6B184AC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"DEP1015",</w:t>
            </w:r>
          </w:p>
          <w:p w14:paraId="1DF9EF1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"DEP1016",</w:t>
            </w:r>
          </w:p>
          <w:p w14:paraId="185618C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"DEP1017",</w:t>
            </w:r>
          </w:p>
          <w:p w14:paraId="3A005DF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"DEP1018",</w:t>
            </w:r>
          </w:p>
          <w:p w14:paraId="3B21628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"DEP3199",</w:t>
            </w:r>
          </w:p>
          <w:p w14:paraId="0ACDF62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"DEP9996",</w:t>
            </w:r>
          </w:p>
          <w:p w14:paraId="1A688AC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"DEP9997",</w:t>
            </w:r>
          </w:p>
          <w:p w14:paraId="37A1145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"DEP9998",</w:t>
            </w:r>
          </w:p>
          <w:p w14:paraId="399626D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"DIV0403",</w:t>
            </w:r>
          </w:p>
          <w:p w14:paraId="505D131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"DIV1013"},</w:t>
            </w:r>
          </w:p>
          <w:p w14:paraId="1DB3604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"DEP-FG",</w:t>
            </w:r>
          </w:p>
          <w:p w14:paraId="05808F3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>'CONSOLIDE_ObjetsDeCouts'[Code] IN {"DIV0401"},</w:t>
            </w:r>
          </w:p>
          <w:p w14:paraId="3002A5D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"EN COURS",</w:t>
            </w:r>
          </w:p>
          <w:p w14:paraId="70A01A4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{"DIV0402"},</w:t>
            </w:r>
          </w:p>
          <w:p w14:paraId="491D812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"FAE",</w:t>
            </w:r>
          </w:p>
          <w:p w14:paraId="0BF0307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{"VEN-INT"},</w:t>
            </w:r>
          </w:p>
          <w:p w14:paraId="187F749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"INT",</w:t>
            </w:r>
          </w:p>
          <w:p w14:paraId="6CA94D6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{"VEN-2013",</w:t>
            </w:r>
          </w:p>
          <w:p w14:paraId="360C36C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"VEN-2014",</w:t>
            </w:r>
          </w:p>
          <w:p w14:paraId="0D9D29D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"VEN-2015",</w:t>
            </w:r>
          </w:p>
          <w:p w14:paraId="6159BDA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"VEN-2016",</w:t>
            </w:r>
          </w:p>
          <w:p w14:paraId="4ACE304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"VEN-2017",</w:t>
            </w:r>
          </w:p>
          <w:p w14:paraId="631FB20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"VEN-2018",</w:t>
            </w:r>
          </w:p>
          <w:p w14:paraId="51FD3E8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"VEN-2019",</w:t>
            </w:r>
          </w:p>
          <w:p w14:paraId="7B55DE7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"VEN-2020",</w:t>
            </w:r>
          </w:p>
          <w:p w14:paraId="2845933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"VEN-2021",</w:t>
            </w:r>
          </w:p>
          <w:p w14:paraId="102D802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"VEN-2022",</w:t>
            </w:r>
          </w:p>
          <w:p w14:paraId="3C9ACDA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"VEN-2023",</w:t>
            </w:r>
          </w:p>
          <w:p w14:paraId="19CF9BC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"VEN-2024",</w:t>
            </w:r>
          </w:p>
          <w:p w14:paraId="4C98695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"VEN-2025",</w:t>
            </w:r>
          </w:p>
          <w:p w14:paraId="0E0E7AC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"VEN7170"},</w:t>
            </w:r>
          </w:p>
          <w:p w14:paraId="5C8949B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"REC",</w:t>
            </w:r>
          </w:p>
          <w:p w14:paraId="19DE8D8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{"VEN-74"},</w:t>
            </w:r>
          </w:p>
          <w:p w14:paraId="09E88B40" w14:textId="77777777" w:rsidR="00C537A5" w:rsidRDefault="00272ED5">
            <w:r w:rsidRPr="00272ED5">
              <w:rPr>
                <w:sz w:val="16"/>
                <w:lang w:val="fr-FR"/>
              </w:rPr>
              <w:tab/>
            </w:r>
            <w:r>
              <w:rPr>
                <w:sz w:val="16"/>
              </w:rPr>
              <w:t>"VEN-74",</w:t>
            </w:r>
          </w:p>
          <w:p w14:paraId="3932DEDB" w14:textId="77777777" w:rsidR="00C537A5" w:rsidRDefault="00272ED5">
            <w:r>
              <w:rPr>
                <w:sz w:val="16"/>
              </w:rPr>
              <w:tab/>
              <w:t>"DEP"</w:t>
            </w:r>
          </w:p>
          <w:p w14:paraId="6F9C51C5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14:paraId="449A589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22D57D" w14:textId="77777777" w:rsidR="00C537A5" w:rsidRDefault="00272ED5">
            <w:r>
              <w:rPr>
                <w:sz w:val="16"/>
              </w:rPr>
              <w:lastRenderedPageBreak/>
              <w:t>210 MULTI SCT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64F37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SWITCH(</w:t>
            </w:r>
          </w:p>
          <w:p w14:paraId="22DD6BB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>TRUE,</w:t>
            </w:r>
          </w:p>
          <w:p w14:paraId="2379D72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ISBLANK('CONSOLIDE_ObjetsDeCouts'[Code]),</w:t>
            </w:r>
          </w:p>
          <w:p w14:paraId="1440735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"(Vide)",</w:t>
            </w:r>
          </w:p>
          <w:p w14:paraId="0795F84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{"VEN-74"},</w:t>
            </w:r>
          </w:p>
          <w:p w14:paraId="1F6342B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"74",</w:t>
            </w:r>
          </w:p>
          <w:p w14:paraId="3E034EC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{"9999999",</w:t>
            </w:r>
          </w:p>
          <w:p w14:paraId="1FF2228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"AUX0100",</w:t>
            </w:r>
          </w:p>
          <w:p w14:paraId="27226C2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"AUX0199",</w:t>
            </w:r>
          </w:p>
          <w:p w14:paraId="6E9C045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"AUX0200",</w:t>
            </w:r>
          </w:p>
          <w:p w14:paraId="725F2DD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"AUX0299",</w:t>
            </w:r>
          </w:p>
          <w:p w14:paraId="486F29D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"AUX0600",</w:t>
            </w:r>
          </w:p>
          <w:p w14:paraId="6BA5CE2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"AUX0699",</w:t>
            </w:r>
          </w:p>
          <w:p w14:paraId="52E2002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>"AUX1101",</w:t>
            </w:r>
          </w:p>
          <w:p w14:paraId="432D110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"AUX1103",</w:t>
            </w:r>
          </w:p>
          <w:p w14:paraId="32F2A46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"AUX1104",</w:t>
            </w:r>
          </w:p>
          <w:p w14:paraId="219A47C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ab/>
            </w:r>
            <w:r w:rsidRPr="00272ED5">
              <w:rPr>
                <w:sz w:val="16"/>
                <w:lang w:val="fr-FR"/>
              </w:rPr>
              <w:tab/>
              <w:t>"AUX1105",</w:t>
            </w:r>
          </w:p>
          <w:p w14:paraId="36C186B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"AUX1106",</w:t>
            </w:r>
          </w:p>
          <w:p w14:paraId="395B303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"AUX1107",</w:t>
            </w:r>
          </w:p>
          <w:p w14:paraId="7A559E3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"DEP0101",</w:t>
            </w:r>
          </w:p>
          <w:p w14:paraId="41A3CE4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"DEP0102",</w:t>
            </w:r>
          </w:p>
          <w:p w14:paraId="442DE82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"DEP0103",</w:t>
            </w:r>
          </w:p>
          <w:p w14:paraId="302F7F3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"DEP0104",</w:t>
            </w:r>
          </w:p>
          <w:p w14:paraId="292FA45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"DEP0105",</w:t>
            </w:r>
          </w:p>
          <w:p w14:paraId="23C15FA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"DEP0106",</w:t>
            </w:r>
          </w:p>
          <w:p w14:paraId="4C7F314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"DEP0107",</w:t>
            </w:r>
          </w:p>
          <w:p w14:paraId="46935A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"DEP0108",</w:t>
            </w:r>
          </w:p>
          <w:p w14:paraId="1E05853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"DEP0198",</w:t>
            </w:r>
          </w:p>
          <w:p w14:paraId="54D3D54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"DEP0199",</w:t>
            </w:r>
          </w:p>
          <w:p w14:paraId="5DAA309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"DEP0201",</w:t>
            </w:r>
          </w:p>
          <w:p w14:paraId="6517710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"DEP0202",</w:t>
            </w:r>
          </w:p>
          <w:p w14:paraId="4F58787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"DEP0203",</w:t>
            </w:r>
          </w:p>
          <w:p w14:paraId="1011E2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"DEP0299",</w:t>
            </w:r>
          </w:p>
          <w:p w14:paraId="192E9CA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"DEP0300",</w:t>
            </w:r>
          </w:p>
          <w:p w14:paraId="2C3BF4A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"DEP0301",</w:t>
            </w:r>
          </w:p>
          <w:p w14:paraId="13248F0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"DEP0302",</w:t>
            </w:r>
          </w:p>
          <w:p w14:paraId="7C90689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"DEP0303",</w:t>
            </w:r>
          </w:p>
          <w:p w14:paraId="4B087F2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"DEP0304",</w:t>
            </w:r>
          </w:p>
          <w:p w14:paraId="200209F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"DEP0305",</w:t>
            </w:r>
          </w:p>
          <w:p w14:paraId="09449DE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"DEP0306",</w:t>
            </w:r>
          </w:p>
          <w:p w14:paraId="286951C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"DEP0307",</w:t>
            </w:r>
          </w:p>
          <w:p w14:paraId="6B71EF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"DEP0308",</w:t>
            </w:r>
          </w:p>
          <w:p w14:paraId="0CF0215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"DEP0309",</w:t>
            </w:r>
          </w:p>
          <w:p w14:paraId="733C5B7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"DEP0310",</w:t>
            </w:r>
          </w:p>
          <w:p w14:paraId="6D8E32B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"DEP0311",</w:t>
            </w:r>
          </w:p>
          <w:p w14:paraId="033D20D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"DEP0312",</w:t>
            </w:r>
          </w:p>
          <w:p w14:paraId="5B221AD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"DEP0313",</w:t>
            </w:r>
          </w:p>
          <w:p w14:paraId="466CAD8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"DEP0314",</w:t>
            </w:r>
          </w:p>
          <w:p w14:paraId="524A1BD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"DEP0399",</w:t>
            </w:r>
          </w:p>
          <w:p w14:paraId="0019D98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"DEP0400",</w:t>
            </w:r>
          </w:p>
          <w:p w14:paraId="7AB9BC4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"DEP0401",</w:t>
            </w:r>
          </w:p>
          <w:p w14:paraId="42797D5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"DEP0402",</w:t>
            </w:r>
          </w:p>
          <w:p w14:paraId="49C9351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"DEP0403",</w:t>
            </w:r>
          </w:p>
          <w:p w14:paraId="4707653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"DEP0450",</w:t>
            </w:r>
          </w:p>
          <w:p w14:paraId="01C2B3F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"DEP0499",</w:t>
            </w:r>
          </w:p>
          <w:p w14:paraId="257FD5E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"DEP0500",</w:t>
            </w:r>
          </w:p>
          <w:p w14:paraId="343E462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"DEP0501",</w:t>
            </w:r>
          </w:p>
          <w:p w14:paraId="5416365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"DEP0502",</w:t>
            </w:r>
          </w:p>
          <w:p w14:paraId="732F57D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"DEP0503",</w:t>
            </w:r>
          </w:p>
          <w:p w14:paraId="7A4A6B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"DEP0504",</w:t>
            </w:r>
          </w:p>
          <w:p w14:paraId="1418C8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"DEP0505",</w:t>
            </w:r>
          </w:p>
          <w:p w14:paraId="15C2D23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"DEP0506",</w:t>
            </w:r>
          </w:p>
          <w:p w14:paraId="6E083AB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"DEP0599",</w:t>
            </w:r>
          </w:p>
          <w:p w14:paraId="4CC2309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"DEP0600",</w:t>
            </w:r>
          </w:p>
          <w:p w14:paraId="50CDDE4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"DEP0601",</w:t>
            </w:r>
          </w:p>
          <w:p w14:paraId="04D60F9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"DEP0602",</w:t>
            </w:r>
          </w:p>
          <w:p w14:paraId="2320984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"DEP0603",</w:t>
            </w:r>
          </w:p>
          <w:p w14:paraId="347EAAC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"DEP0604",</w:t>
            </w:r>
          </w:p>
          <w:p w14:paraId="7A6A0C4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"DEP0699",</w:t>
            </w:r>
          </w:p>
          <w:p w14:paraId="5165C8E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"DEP0700",</w:t>
            </w:r>
          </w:p>
          <w:p w14:paraId="48D9EA5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"DEP0701",</w:t>
            </w:r>
          </w:p>
          <w:p w14:paraId="6B00C97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"DEP0702",</w:t>
            </w:r>
          </w:p>
          <w:p w14:paraId="183D2E8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"DEP0703",</w:t>
            </w:r>
          </w:p>
          <w:p w14:paraId="7E2F8EB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"DEP0704",</w:t>
            </w:r>
          </w:p>
          <w:p w14:paraId="0183FFB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"DEP0705",</w:t>
            </w:r>
          </w:p>
          <w:p w14:paraId="3FF5F08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"DEP0708",</w:t>
            </w:r>
          </w:p>
          <w:p w14:paraId="5918B40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"DEP0710",</w:t>
            </w:r>
          </w:p>
          <w:p w14:paraId="23C0093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"DEP0799",</w:t>
            </w:r>
          </w:p>
          <w:p w14:paraId="192EB9E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"DEP0800",</w:t>
            </w:r>
          </w:p>
          <w:p w14:paraId="309DD55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"DEP0801",</w:t>
            </w:r>
          </w:p>
          <w:p w14:paraId="320E33F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"DEP0802",</w:t>
            </w:r>
          </w:p>
          <w:p w14:paraId="65EC378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"DEP0803",</w:t>
            </w:r>
          </w:p>
          <w:p w14:paraId="321B747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"DEP0804",</w:t>
            </w:r>
          </w:p>
          <w:p w14:paraId="624EB53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"DEP0805",</w:t>
            </w:r>
          </w:p>
          <w:p w14:paraId="008AF8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"DEP0806",</w:t>
            </w:r>
          </w:p>
          <w:p w14:paraId="6E6F8B2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"DEP0807",</w:t>
            </w:r>
          </w:p>
          <w:p w14:paraId="4839356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"DEP0808",</w:t>
            </w:r>
          </w:p>
          <w:p w14:paraId="55C2694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"DEP0809",</w:t>
            </w:r>
          </w:p>
          <w:p w14:paraId="1E4E108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"DEP0810",</w:t>
            </w:r>
          </w:p>
          <w:p w14:paraId="33DDD4C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"DEP0811",</w:t>
            </w:r>
          </w:p>
          <w:p w14:paraId="6039A5A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"DEP0812",</w:t>
            </w:r>
          </w:p>
          <w:p w14:paraId="1E95923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"DEP0813",</w:t>
            </w:r>
          </w:p>
          <w:p w14:paraId="6B176D4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"DEP0814",</w:t>
            </w:r>
          </w:p>
          <w:p w14:paraId="7CC7E4B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"DEP0899",</w:t>
            </w:r>
          </w:p>
          <w:p w14:paraId="1B9EACB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"DEP0900",</w:t>
            </w:r>
          </w:p>
          <w:p w14:paraId="315550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"DEP0901",</w:t>
            </w:r>
          </w:p>
          <w:p w14:paraId="310ADF7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"DEP0902",</w:t>
            </w:r>
          </w:p>
          <w:p w14:paraId="092C654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"DEP0903",</w:t>
            </w:r>
          </w:p>
          <w:p w14:paraId="0736F8D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"DEP0998",</w:t>
            </w:r>
          </w:p>
          <w:p w14:paraId="62F6117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"DEP0999",</w:t>
            </w:r>
          </w:p>
          <w:p w14:paraId="15092AF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"DEP1000",</w:t>
            </w:r>
          </w:p>
          <w:p w14:paraId="1BC2480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"DEP1001",</w:t>
            </w:r>
          </w:p>
          <w:p w14:paraId="07522FE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"DEP1002",</w:t>
            </w:r>
          </w:p>
          <w:p w14:paraId="77037D7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"DEP1003",</w:t>
            </w:r>
          </w:p>
          <w:p w14:paraId="5BF116F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"DEP1004",</w:t>
            </w:r>
          </w:p>
          <w:p w14:paraId="4B0A1E2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"DEP1005",</w:t>
            </w:r>
          </w:p>
          <w:p w14:paraId="5E3388A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"DEP1006",</w:t>
            </w:r>
          </w:p>
          <w:p w14:paraId="7A0E10E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"DEP1007",</w:t>
            </w:r>
          </w:p>
          <w:p w14:paraId="08AB94D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"DEP1008",</w:t>
            </w:r>
          </w:p>
          <w:p w14:paraId="397A8A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"DEP1009",</w:t>
            </w:r>
          </w:p>
          <w:p w14:paraId="2D0FBFB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"DEP1010",</w:t>
            </w:r>
          </w:p>
          <w:p w14:paraId="5039930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"DEP1099",</w:t>
            </w:r>
          </w:p>
          <w:p w14:paraId="4BCAA0C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"DEP1100",</w:t>
            </w:r>
          </w:p>
          <w:p w14:paraId="3786CA5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"DEP1101",</w:t>
            </w:r>
          </w:p>
          <w:p w14:paraId="490D092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"DEP1102",</w:t>
            </w:r>
          </w:p>
          <w:p w14:paraId="1424003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"DEP1103",</w:t>
            </w:r>
          </w:p>
          <w:p w14:paraId="4428436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"DEP1104",</w:t>
            </w:r>
          </w:p>
          <w:p w14:paraId="57AE739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"DEP1105",</w:t>
            </w:r>
          </w:p>
          <w:p w14:paraId="5A95A2B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"DEP1106",</w:t>
            </w:r>
          </w:p>
          <w:p w14:paraId="399093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"DEP1107",</w:t>
            </w:r>
          </w:p>
          <w:p w14:paraId="7A85340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"DEP1200",</w:t>
            </w:r>
          </w:p>
          <w:p w14:paraId="632A4AA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"DEP1201",</w:t>
            </w:r>
          </w:p>
          <w:p w14:paraId="687F05F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"DEP1202",</w:t>
            </w:r>
          </w:p>
          <w:p w14:paraId="6C13D28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"DEP1203",</w:t>
            </w:r>
          </w:p>
          <w:p w14:paraId="4F7F848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"DEP1300",</w:t>
            </w:r>
          </w:p>
          <w:p w14:paraId="6A0C8EB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"DEP1301",</w:t>
            </w:r>
          </w:p>
          <w:p w14:paraId="7ECB70C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"DEP1302",</w:t>
            </w:r>
          </w:p>
          <w:p w14:paraId="5DB3210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"DEP1303",</w:t>
            </w:r>
          </w:p>
          <w:p w14:paraId="3C07823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"DEP1304",</w:t>
            </w:r>
          </w:p>
          <w:p w14:paraId="071BE61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"DEP1305",</w:t>
            </w:r>
          </w:p>
          <w:p w14:paraId="5457570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"DEP1306",</w:t>
            </w:r>
          </w:p>
          <w:p w14:paraId="35B26A6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"DEP1307",</w:t>
            </w:r>
          </w:p>
          <w:p w14:paraId="18A7E5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"DEP1308",</w:t>
            </w:r>
          </w:p>
          <w:p w14:paraId="7C2E806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"DEP1309",</w:t>
            </w:r>
          </w:p>
          <w:p w14:paraId="1F00244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"DEP1310",</w:t>
            </w:r>
          </w:p>
          <w:p w14:paraId="637C177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"DEP1311",</w:t>
            </w:r>
          </w:p>
          <w:p w14:paraId="2A9E585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"DEP1312",</w:t>
            </w:r>
          </w:p>
          <w:p w14:paraId="17AF454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"DEP1313",</w:t>
            </w:r>
          </w:p>
          <w:p w14:paraId="3A01F94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"DEP1314",</w:t>
            </w:r>
          </w:p>
          <w:p w14:paraId="78C4167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"DEP1315",</w:t>
            </w:r>
          </w:p>
          <w:p w14:paraId="159FBE7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"DEP1316",</w:t>
            </w:r>
          </w:p>
          <w:p w14:paraId="2C5B654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"DEP1317",</w:t>
            </w:r>
          </w:p>
          <w:p w14:paraId="494A150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"DEP1318",</w:t>
            </w:r>
          </w:p>
          <w:p w14:paraId="3A15E0D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"DEP1319",</w:t>
            </w:r>
          </w:p>
          <w:p w14:paraId="745FB1D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"DEP1320",</w:t>
            </w:r>
          </w:p>
          <w:p w14:paraId="1637144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"DEP1321",</w:t>
            </w:r>
          </w:p>
          <w:p w14:paraId="5A1182B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"DEP1322",</w:t>
            </w:r>
          </w:p>
          <w:p w14:paraId="6CCFA22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"DEP1323",</w:t>
            </w:r>
          </w:p>
          <w:p w14:paraId="748CBAE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"DEP1324",</w:t>
            </w:r>
          </w:p>
          <w:p w14:paraId="55EB698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"DEP1325",</w:t>
            </w:r>
          </w:p>
          <w:p w14:paraId="433BC3F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"DEP1326",</w:t>
            </w:r>
          </w:p>
          <w:p w14:paraId="66D8F05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"DEP1327",</w:t>
            </w:r>
          </w:p>
          <w:p w14:paraId="2B88C96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"DEP1328",</w:t>
            </w:r>
          </w:p>
          <w:p w14:paraId="39A3CD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"DEP1329",</w:t>
            </w:r>
          </w:p>
          <w:p w14:paraId="5C1D4F6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"DEP1330",</w:t>
            </w:r>
          </w:p>
          <w:p w14:paraId="6B7C247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"DEP1331",</w:t>
            </w:r>
          </w:p>
          <w:p w14:paraId="1490DC3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"DEP1332",</w:t>
            </w:r>
          </w:p>
          <w:p w14:paraId="145C760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"DEP1333",</w:t>
            </w:r>
          </w:p>
          <w:p w14:paraId="3A29D5A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"DEP1334",</w:t>
            </w:r>
          </w:p>
          <w:p w14:paraId="71F5FD9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"DEP1335",</w:t>
            </w:r>
          </w:p>
          <w:p w14:paraId="050F9F1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"DEP1336",</w:t>
            </w:r>
          </w:p>
          <w:p w14:paraId="4356350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"DEP1337",</w:t>
            </w:r>
          </w:p>
          <w:p w14:paraId="5D3C3B6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"DEP1399",</w:t>
            </w:r>
          </w:p>
          <w:p w14:paraId="6AC0E38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"DEP1400",</w:t>
            </w:r>
          </w:p>
          <w:p w14:paraId="04E5492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"DEP1401",</w:t>
            </w:r>
          </w:p>
          <w:p w14:paraId="6B33020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"DEP1402",</w:t>
            </w:r>
          </w:p>
          <w:p w14:paraId="1EE0AEB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"DEP1403",</w:t>
            </w:r>
          </w:p>
          <w:p w14:paraId="2C9C628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"DEP1404",</w:t>
            </w:r>
          </w:p>
          <w:p w14:paraId="067B9A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"DEP1405",</w:t>
            </w:r>
          </w:p>
          <w:p w14:paraId="4ED6636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"DEP1406",</w:t>
            </w:r>
          </w:p>
          <w:p w14:paraId="11AF281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"DEP1407",</w:t>
            </w:r>
          </w:p>
          <w:p w14:paraId="07A2393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"DEP1408",</w:t>
            </w:r>
          </w:p>
          <w:p w14:paraId="7579258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"DEP1409",</w:t>
            </w:r>
          </w:p>
          <w:p w14:paraId="43A0A6B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"DEP1410",</w:t>
            </w:r>
          </w:p>
          <w:p w14:paraId="0529C1F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"DEP1411",</w:t>
            </w:r>
          </w:p>
          <w:p w14:paraId="2E0396C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"DEP1412",</w:t>
            </w:r>
          </w:p>
          <w:p w14:paraId="5ABCD71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"DEP1413",</w:t>
            </w:r>
          </w:p>
          <w:p w14:paraId="1993818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"DEP1414",</w:t>
            </w:r>
          </w:p>
          <w:p w14:paraId="4ADD673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"DEP1415",</w:t>
            </w:r>
          </w:p>
          <w:p w14:paraId="2ACDB24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"DEP1416",</w:t>
            </w:r>
          </w:p>
          <w:p w14:paraId="303C121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"DEP1417",</w:t>
            </w:r>
          </w:p>
          <w:p w14:paraId="0B8F228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"DEP1499",</w:t>
            </w:r>
          </w:p>
          <w:p w14:paraId="0D2D2A0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"DEP1500",</w:t>
            </w:r>
          </w:p>
          <w:p w14:paraId="18B322B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"DEP1501",</w:t>
            </w:r>
          </w:p>
          <w:p w14:paraId="2B47B93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"DEP1502",</w:t>
            </w:r>
          </w:p>
          <w:p w14:paraId="7998908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"DEP1503",</w:t>
            </w:r>
          </w:p>
          <w:p w14:paraId="6CED4AF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"DEP1504",</w:t>
            </w:r>
          </w:p>
          <w:p w14:paraId="666170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"DEP1505",</w:t>
            </w:r>
          </w:p>
          <w:p w14:paraId="43295E1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"DEP1599",</w:t>
            </w:r>
          </w:p>
          <w:p w14:paraId="250BA79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"DEP1600",</w:t>
            </w:r>
          </w:p>
          <w:p w14:paraId="4B2A3DA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"DEP1601",</w:t>
            </w:r>
          </w:p>
          <w:p w14:paraId="2E8B0C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"DEP1602",</w:t>
            </w:r>
          </w:p>
          <w:p w14:paraId="275EE72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"DEP1603",</w:t>
            </w:r>
          </w:p>
          <w:p w14:paraId="7ED67D9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"DEP1604",</w:t>
            </w:r>
          </w:p>
          <w:p w14:paraId="059DBD9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"DEP1605",</w:t>
            </w:r>
          </w:p>
          <w:p w14:paraId="0F7EFD5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"DEP1606",</w:t>
            </w:r>
          </w:p>
          <w:p w14:paraId="15C9778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"DEP1607",</w:t>
            </w:r>
          </w:p>
          <w:p w14:paraId="6CFC359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"DEP1608",</w:t>
            </w:r>
          </w:p>
          <w:p w14:paraId="22A1964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"DEP1609",</w:t>
            </w:r>
          </w:p>
          <w:p w14:paraId="2C0E541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"DEP1610",</w:t>
            </w:r>
          </w:p>
          <w:p w14:paraId="3CBCE8B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"DEP1611",</w:t>
            </w:r>
          </w:p>
          <w:p w14:paraId="3637D5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"DEP1612",</w:t>
            </w:r>
          </w:p>
          <w:p w14:paraId="1708306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"DEP1613",</w:t>
            </w:r>
          </w:p>
          <w:p w14:paraId="3034CEE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"DEP1614",</w:t>
            </w:r>
          </w:p>
          <w:p w14:paraId="74F17F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"DEP1615",</w:t>
            </w:r>
          </w:p>
          <w:p w14:paraId="6FA8E1B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"DEP1616",</w:t>
            </w:r>
          </w:p>
          <w:p w14:paraId="3CE76FB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"DEP1617",</w:t>
            </w:r>
          </w:p>
          <w:p w14:paraId="15B5715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"DEP1618",</w:t>
            </w:r>
          </w:p>
          <w:p w14:paraId="6CC8B58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"DEP1619",</w:t>
            </w:r>
          </w:p>
          <w:p w14:paraId="6AE896A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"DEP1620",</w:t>
            </w:r>
          </w:p>
          <w:p w14:paraId="77E7FDF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"DEP1621",</w:t>
            </w:r>
          </w:p>
          <w:p w14:paraId="1A0819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"DEP1622",</w:t>
            </w:r>
          </w:p>
          <w:p w14:paraId="43C8D7B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"DEP1623",</w:t>
            </w:r>
          </w:p>
          <w:p w14:paraId="0B0868B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"DEP1624",</w:t>
            </w:r>
          </w:p>
          <w:p w14:paraId="5CA6EBA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"DEP1625",</w:t>
            </w:r>
          </w:p>
          <w:p w14:paraId="0AAB737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"DEP1626",</w:t>
            </w:r>
          </w:p>
          <w:p w14:paraId="6E78364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"DEP1627",</w:t>
            </w:r>
          </w:p>
          <w:p w14:paraId="14C70A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"DEP1628",</w:t>
            </w:r>
          </w:p>
          <w:p w14:paraId="32DE25C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"DEP1629",</w:t>
            </w:r>
          </w:p>
          <w:p w14:paraId="0F5D384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"DEP1630",</w:t>
            </w:r>
          </w:p>
          <w:p w14:paraId="06452A4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"DEP1631",</w:t>
            </w:r>
          </w:p>
          <w:p w14:paraId="2674A76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"DEP1632",</w:t>
            </w:r>
          </w:p>
          <w:p w14:paraId="64464B8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"DEP1633",</w:t>
            </w:r>
          </w:p>
          <w:p w14:paraId="77CBFCE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"DEP1634",</w:t>
            </w:r>
          </w:p>
          <w:p w14:paraId="67B18CE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"DEP1635",</w:t>
            </w:r>
          </w:p>
          <w:p w14:paraId="2178085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"DEP1636",</w:t>
            </w:r>
          </w:p>
          <w:p w14:paraId="14E4937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"DEP1699",</w:t>
            </w:r>
          </w:p>
          <w:p w14:paraId="1FFA66B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"DEP1700",</w:t>
            </w:r>
          </w:p>
          <w:p w14:paraId="6442770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"DEP1701",</w:t>
            </w:r>
          </w:p>
          <w:p w14:paraId="64DE3D5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"DEP1702",</w:t>
            </w:r>
          </w:p>
          <w:p w14:paraId="3CE4D42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"DEP1703",</w:t>
            </w:r>
          </w:p>
          <w:p w14:paraId="31AACA6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"DEP1704",</w:t>
            </w:r>
          </w:p>
          <w:p w14:paraId="0024D30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"DEP1705",</w:t>
            </w:r>
          </w:p>
          <w:p w14:paraId="1FBF763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"DEP1706",</w:t>
            </w:r>
          </w:p>
          <w:p w14:paraId="0F265C2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"DEP1707",</w:t>
            </w:r>
          </w:p>
          <w:p w14:paraId="4DA9C2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"DEP1708",</w:t>
            </w:r>
          </w:p>
          <w:p w14:paraId="049B222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"DEP1709",</w:t>
            </w:r>
          </w:p>
          <w:p w14:paraId="4E7AF3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"DEP1710",</w:t>
            </w:r>
          </w:p>
          <w:p w14:paraId="5DE92A4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"DEP1711",</w:t>
            </w:r>
          </w:p>
          <w:p w14:paraId="55073E2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"DEP1800",</w:t>
            </w:r>
          </w:p>
          <w:p w14:paraId="11E85B0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"DEP1801",</w:t>
            </w:r>
          </w:p>
          <w:p w14:paraId="19F7DA0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"DEP1802",</w:t>
            </w:r>
          </w:p>
          <w:p w14:paraId="54732B6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"DEP1803",</w:t>
            </w:r>
          </w:p>
          <w:p w14:paraId="6154325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"DEP1804",</w:t>
            </w:r>
          </w:p>
          <w:p w14:paraId="761BB7A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"DEP1805",</w:t>
            </w:r>
          </w:p>
          <w:p w14:paraId="2061542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"DEP1806",</w:t>
            </w:r>
          </w:p>
          <w:p w14:paraId="50E6A8A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"DEP1807",</w:t>
            </w:r>
          </w:p>
          <w:p w14:paraId="3BE0B68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"DEP1900",</w:t>
            </w:r>
          </w:p>
          <w:p w14:paraId="36C74B2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"DEP1901",</w:t>
            </w:r>
          </w:p>
          <w:p w14:paraId="169B2FE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"DEP1902",</w:t>
            </w:r>
          </w:p>
          <w:p w14:paraId="5A885EE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"DEP1903",</w:t>
            </w:r>
          </w:p>
          <w:p w14:paraId="3CAD4BB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"DEP1904",</w:t>
            </w:r>
          </w:p>
          <w:p w14:paraId="5F3E5AC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"DEP1905",</w:t>
            </w:r>
          </w:p>
          <w:p w14:paraId="762CB5E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"DEP1906",</w:t>
            </w:r>
          </w:p>
          <w:p w14:paraId="2C4BD25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"DEP1907",</w:t>
            </w:r>
          </w:p>
          <w:p w14:paraId="73D1F31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"DEP1908",</w:t>
            </w:r>
          </w:p>
          <w:p w14:paraId="58682AE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"DEP1909",</w:t>
            </w:r>
          </w:p>
          <w:p w14:paraId="2F4390F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"DEP1910",</w:t>
            </w:r>
          </w:p>
          <w:p w14:paraId="4E1CA5B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"DEP2000",</w:t>
            </w:r>
          </w:p>
          <w:p w14:paraId="3C0E962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"DEP2001",</w:t>
            </w:r>
          </w:p>
          <w:p w14:paraId="16A432B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"DEP2002",</w:t>
            </w:r>
          </w:p>
          <w:p w14:paraId="343B2F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"DEP2003",</w:t>
            </w:r>
          </w:p>
          <w:p w14:paraId="5DA700E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"DEP2004",</w:t>
            </w:r>
          </w:p>
          <w:p w14:paraId="6ADA87C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"DEP2005",</w:t>
            </w:r>
          </w:p>
          <w:p w14:paraId="5C98437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"DEP2006",</w:t>
            </w:r>
          </w:p>
          <w:p w14:paraId="586152C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"DEP2007",</w:t>
            </w:r>
          </w:p>
          <w:p w14:paraId="28B22D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"DEP2008",</w:t>
            </w:r>
          </w:p>
          <w:p w14:paraId="56932B0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"DEP2009",</w:t>
            </w:r>
          </w:p>
          <w:p w14:paraId="66E7399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"DEP2010",</w:t>
            </w:r>
          </w:p>
          <w:p w14:paraId="4F98FB3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"DEP2011",</w:t>
            </w:r>
          </w:p>
          <w:p w14:paraId="3AEB6BD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"DEP2012",</w:t>
            </w:r>
          </w:p>
          <w:p w14:paraId="7495DE2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"DEP2100",</w:t>
            </w:r>
          </w:p>
          <w:p w14:paraId="3478EC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"DEP2200",</w:t>
            </w:r>
          </w:p>
          <w:p w14:paraId="1E07F6B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"DEP2300",</w:t>
            </w:r>
          </w:p>
          <w:p w14:paraId="3290E24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"DEP2400",</w:t>
            </w:r>
          </w:p>
          <w:p w14:paraId="7B45E48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"DEP2500",</w:t>
            </w:r>
          </w:p>
          <w:p w14:paraId="435C2E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"DEP2600",</w:t>
            </w:r>
          </w:p>
          <w:p w14:paraId="427D98E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"DEP2700",</w:t>
            </w:r>
          </w:p>
          <w:p w14:paraId="675F31C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"DEP2800",</w:t>
            </w:r>
          </w:p>
          <w:p w14:paraId="4A06708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"DEP2850",</w:t>
            </w:r>
          </w:p>
          <w:p w14:paraId="741873F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"DEP2900",</w:t>
            </w:r>
          </w:p>
          <w:p w14:paraId="6926958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"DEP3000",</w:t>
            </w:r>
          </w:p>
          <w:p w14:paraId="0843A6E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"DEP3100",</w:t>
            </w:r>
          </w:p>
          <w:p w14:paraId="2665ADC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"DEP3101",</w:t>
            </w:r>
          </w:p>
          <w:p w14:paraId="25C7787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"DEP3102",</w:t>
            </w:r>
          </w:p>
          <w:p w14:paraId="70644AC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"DEP3103",</w:t>
            </w:r>
          </w:p>
          <w:p w14:paraId="5295E2A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"DEP3104",</w:t>
            </w:r>
          </w:p>
          <w:p w14:paraId="5B24EE3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"DEP3105",</w:t>
            </w:r>
          </w:p>
          <w:p w14:paraId="32D3B41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"DEP3106",</w:t>
            </w:r>
          </w:p>
          <w:p w14:paraId="7EB160D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"DEP3107",</w:t>
            </w:r>
          </w:p>
          <w:p w14:paraId="75DE4EE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"DEP3199",</w:t>
            </w:r>
          </w:p>
          <w:p w14:paraId="6C85285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"DEP3200",</w:t>
            </w:r>
          </w:p>
          <w:p w14:paraId="4B687AC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"DEP3201",</w:t>
            </w:r>
          </w:p>
          <w:p w14:paraId="023AE58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"DEP3202",</w:t>
            </w:r>
          </w:p>
          <w:p w14:paraId="28855A7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"DEP3203",</w:t>
            </w:r>
          </w:p>
          <w:p w14:paraId="1EEB837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"DEP3299",</w:t>
            </w:r>
          </w:p>
          <w:p w14:paraId="4C1E16C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"DEP3301",</w:t>
            </w:r>
          </w:p>
          <w:p w14:paraId="395BFDB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"DEP3302",</w:t>
            </w:r>
          </w:p>
          <w:p w14:paraId="1921759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"DEP3303",</w:t>
            </w:r>
          </w:p>
          <w:p w14:paraId="33A9752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"DEP3304",</w:t>
            </w:r>
          </w:p>
          <w:p w14:paraId="07003BB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"DEP3305",</w:t>
            </w:r>
          </w:p>
          <w:p w14:paraId="2EFF166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"DEP3306",</w:t>
            </w:r>
          </w:p>
          <w:p w14:paraId="0B0B0EC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"DEP3399",</w:t>
            </w:r>
          </w:p>
          <w:p w14:paraId="4242222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"DEP3401",</w:t>
            </w:r>
          </w:p>
          <w:p w14:paraId="7E25582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"DEP3402",</w:t>
            </w:r>
          </w:p>
          <w:p w14:paraId="79B2F70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"DEP3403",</w:t>
            </w:r>
          </w:p>
          <w:p w14:paraId="61BAB58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"DEP3404",</w:t>
            </w:r>
          </w:p>
          <w:p w14:paraId="52D2157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"DEP3405",</w:t>
            </w:r>
          </w:p>
          <w:p w14:paraId="608E5CE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"DEP3406",</w:t>
            </w:r>
          </w:p>
          <w:p w14:paraId="508E1E1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"DEP3407",</w:t>
            </w:r>
          </w:p>
          <w:p w14:paraId="772570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"DEP3408",</w:t>
            </w:r>
          </w:p>
          <w:p w14:paraId="72526E9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"DEP3499",</w:t>
            </w:r>
          </w:p>
          <w:p w14:paraId="5F6AC79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"DEP3500",</w:t>
            </w:r>
          </w:p>
          <w:p w14:paraId="1E76DE9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"DEP3501",</w:t>
            </w:r>
          </w:p>
          <w:p w14:paraId="51471E2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"DEP3502",</w:t>
            </w:r>
          </w:p>
          <w:p w14:paraId="305D88D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"DEP3503",</w:t>
            </w:r>
          </w:p>
          <w:p w14:paraId="0F56F6C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"DEP3504",</w:t>
            </w:r>
          </w:p>
          <w:p w14:paraId="1644CD0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"DEP3505",</w:t>
            </w:r>
          </w:p>
          <w:p w14:paraId="687AAF5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"DEP3599",</w:t>
            </w:r>
          </w:p>
          <w:p w14:paraId="45A51A4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"DEP3601",</w:t>
            </w:r>
          </w:p>
          <w:p w14:paraId="69EE242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"DEP3602",</w:t>
            </w:r>
          </w:p>
          <w:p w14:paraId="6FEDF0D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"DEP3603",</w:t>
            </w:r>
          </w:p>
          <w:p w14:paraId="163E426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"DEP3604",</w:t>
            </w:r>
          </w:p>
          <w:p w14:paraId="6D87180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"DEP3605",</w:t>
            </w:r>
          </w:p>
          <w:p w14:paraId="72B29D5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"DEP3606",</w:t>
            </w:r>
          </w:p>
          <w:p w14:paraId="494BCF5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"DEP3607",</w:t>
            </w:r>
          </w:p>
          <w:p w14:paraId="7C5D9B8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"DEP3608",</w:t>
            </w:r>
          </w:p>
          <w:p w14:paraId="2E25B92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"DEP3609",</w:t>
            </w:r>
          </w:p>
          <w:p w14:paraId="783DF9D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"DEP3610",</w:t>
            </w:r>
          </w:p>
          <w:p w14:paraId="7CA6AF0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"DEP3611",</w:t>
            </w:r>
          </w:p>
          <w:p w14:paraId="21959E8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"DEP3699",</w:t>
            </w:r>
          </w:p>
          <w:p w14:paraId="03F0363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"DEP3701",</w:t>
            </w:r>
          </w:p>
          <w:p w14:paraId="315C3E7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"DEP3702",</w:t>
            </w:r>
          </w:p>
          <w:p w14:paraId="3AD4F8F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"DEP3703",</w:t>
            </w:r>
          </w:p>
          <w:p w14:paraId="17606CE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"DEP3704",</w:t>
            </w:r>
          </w:p>
          <w:p w14:paraId="693FC5B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"DEP3705",</w:t>
            </w:r>
          </w:p>
          <w:p w14:paraId="4E90125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"DEP3706",</w:t>
            </w:r>
          </w:p>
          <w:p w14:paraId="081C2A7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"DEP3707",</w:t>
            </w:r>
          </w:p>
          <w:p w14:paraId="3B95B3B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"DEP3708",</w:t>
            </w:r>
          </w:p>
          <w:p w14:paraId="791BDB2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"DEP3709",</w:t>
            </w:r>
          </w:p>
          <w:p w14:paraId="3CB2598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"DEP3710",</w:t>
            </w:r>
          </w:p>
          <w:p w14:paraId="21226B0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"DEP3799",</w:t>
            </w:r>
          </w:p>
          <w:p w14:paraId="407118E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"DEP3801",</w:t>
            </w:r>
          </w:p>
          <w:p w14:paraId="4DD622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"DEP3802",</w:t>
            </w:r>
          </w:p>
          <w:p w14:paraId="2AE614E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"DEP3803",</w:t>
            </w:r>
          </w:p>
          <w:p w14:paraId="57BCF89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"DEP3804",</w:t>
            </w:r>
          </w:p>
          <w:p w14:paraId="0799EA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"DEP3805",</w:t>
            </w:r>
          </w:p>
          <w:p w14:paraId="36B8116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"DEP3806",</w:t>
            </w:r>
          </w:p>
          <w:p w14:paraId="4E80DB0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"DEP3807",</w:t>
            </w:r>
          </w:p>
          <w:p w14:paraId="405FC5B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"DEP3808",</w:t>
            </w:r>
          </w:p>
          <w:p w14:paraId="353077A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"DEP3899",</w:t>
            </w:r>
          </w:p>
          <w:p w14:paraId="1F6A7B9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"DEP3901",</w:t>
            </w:r>
          </w:p>
          <w:p w14:paraId="5314EFE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"DEP3902",</w:t>
            </w:r>
          </w:p>
          <w:p w14:paraId="65436D4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"DEP3903",</w:t>
            </w:r>
          </w:p>
          <w:p w14:paraId="66C3C46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"DEP3904",</w:t>
            </w:r>
          </w:p>
          <w:p w14:paraId="7F53C46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"DEP3905",</w:t>
            </w:r>
          </w:p>
          <w:p w14:paraId="4BA22A0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"DEP3906",</w:t>
            </w:r>
          </w:p>
          <w:p w14:paraId="27328E5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"DEP3907",</w:t>
            </w:r>
          </w:p>
          <w:p w14:paraId="598B132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"DEP3999",</w:t>
            </w:r>
          </w:p>
          <w:p w14:paraId="476B2C9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"DEP4000",</w:t>
            </w:r>
          </w:p>
          <w:p w14:paraId="759B74A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"DEP4001",</w:t>
            </w:r>
          </w:p>
          <w:p w14:paraId="67D6060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"DEP4002",</w:t>
            </w:r>
          </w:p>
          <w:p w14:paraId="18B2F82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"DEP4099",</w:t>
            </w:r>
          </w:p>
          <w:p w14:paraId="24E73C2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"DEP4100",</w:t>
            </w:r>
          </w:p>
          <w:p w14:paraId="55FA5B6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"DEP4101",</w:t>
            </w:r>
          </w:p>
          <w:p w14:paraId="009299E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"DEP4102",</w:t>
            </w:r>
          </w:p>
          <w:p w14:paraId="1327E27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"DEP4103",</w:t>
            </w:r>
          </w:p>
          <w:p w14:paraId="7C274F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"DEP4199",</w:t>
            </w:r>
          </w:p>
          <w:p w14:paraId="0B1A86D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"DEP4201",</w:t>
            </w:r>
          </w:p>
          <w:p w14:paraId="13B4C9F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"DEP4202",</w:t>
            </w:r>
          </w:p>
          <w:p w14:paraId="19B3ED7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"DEP4203",</w:t>
            </w:r>
          </w:p>
          <w:p w14:paraId="26AA53B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"DEP4299",</w:t>
            </w:r>
          </w:p>
          <w:p w14:paraId="6F5B3B2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"DEP4301",</w:t>
            </w:r>
          </w:p>
          <w:p w14:paraId="19F8F13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"DEP4302",</w:t>
            </w:r>
          </w:p>
          <w:p w14:paraId="7E4A2DF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"DEP4303",</w:t>
            </w:r>
          </w:p>
          <w:p w14:paraId="7ED2EB1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"DEP4399",</w:t>
            </w:r>
          </w:p>
          <w:p w14:paraId="7C90F92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"DEP4401",</w:t>
            </w:r>
          </w:p>
          <w:p w14:paraId="60B3A23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"DEP4402",</w:t>
            </w:r>
          </w:p>
          <w:p w14:paraId="6661F4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"DEP4403",</w:t>
            </w:r>
          </w:p>
          <w:p w14:paraId="56FB8B9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"DEP4499",</w:t>
            </w:r>
          </w:p>
          <w:p w14:paraId="0B2605E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"DEP4501",</w:t>
            </w:r>
          </w:p>
          <w:p w14:paraId="4CBC582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"DEP4502",</w:t>
            </w:r>
          </w:p>
          <w:p w14:paraId="708F0B6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"DEP4503",</w:t>
            </w:r>
          </w:p>
          <w:p w14:paraId="3AB5B84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"DEP4504",</w:t>
            </w:r>
          </w:p>
          <w:p w14:paraId="686B3C7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"DEP4505",</w:t>
            </w:r>
          </w:p>
          <w:p w14:paraId="74FB24F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"DEP4506",</w:t>
            </w:r>
          </w:p>
          <w:p w14:paraId="61C667C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"DEP4507",</w:t>
            </w:r>
          </w:p>
          <w:p w14:paraId="138933B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"DEP4508",</w:t>
            </w:r>
          </w:p>
          <w:p w14:paraId="119199D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"DEP4509",</w:t>
            </w:r>
          </w:p>
          <w:p w14:paraId="19C7CD4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"DEP4599",</w:t>
            </w:r>
          </w:p>
          <w:p w14:paraId="211C216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"DEP5000",</w:t>
            </w:r>
          </w:p>
          <w:p w14:paraId="4F3912E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"DEP5001",</w:t>
            </w:r>
          </w:p>
          <w:p w14:paraId="5B96F6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"DEP5500",</w:t>
            </w:r>
          </w:p>
          <w:p w14:paraId="496DB53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"DEP5501",</w:t>
            </w:r>
          </w:p>
          <w:p w14:paraId="10CD0B2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"DEP6000",</w:t>
            </w:r>
          </w:p>
          <w:p w14:paraId="253144F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"DEP6090",</w:t>
            </w:r>
          </w:p>
          <w:p w14:paraId="6E2F65E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"DEP6100",</w:t>
            </w:r>
          </w:p>
          <w:p w14:paraId="2B648B1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"DEP610000",</w:t>
            </w:r>
          </w:p>
          <w:p w14:paraId="4B397C5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"DEP610200",</w:t>
            </w:r>
          </w:p>
          <w:p w14:paraId="77635D1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"DEP610250",</w:t>
            </w:r>
          </w:p>
          <w:p w14:paraId="39F7D6A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"DEP610900",</w:t>
            </w:r>
          </w:p>
          <w:p w14:paraId="73F2E2F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"DEP612000",</w:t>
            </w:r>
          </w:p>
          <w:p w14:paraId="47FAFCB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"DEP612010",</w:t>
            </w:r>
          </w:p>
          <w:p w14:paraId="02BD0B0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"DEP612020",</w:t>
            </w:r>
          </w:p>
          <w:p w14:paraId="295C3D7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"DEP612030",</w:t>
            </w:r>
          </w:p>
          <w:p w14:paraId="52AEF41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"DEP612170",</w:t>
            </w:r>
          </w:p>
          <w:p w14:paraId="1CD722D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"DEP612310",</w:t>
            </w:r>
          </w:p>
          <w:p w14:paraId="0460A86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"DEP613000",</w:t>
            </w:r>
          </w:p>
          <w:p w14:paraId="0B29AC3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"DEP613100",</w:t>
            </w:r>
          </w:p>
          <w:p w14:paraId="58C0C5A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"DEP613400",</w:t>
            </w:r>
          </w:p>
          <w:p w14:paraId="766B3AF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"DEP613410",</w:t>
            </w:r>
          </w:p>
          <w:p w14:paraId="0AC1B80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"DEP614000",</w:t>
            </w:r>
          </w:p>
          <w:p w14:paraId="44BE85B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"DEP614002",</w:t>
            </w:r>
          </w:p>
          <w:p w14:paraId="5C1BAF4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"DEP614100",</w:t>
            </w:r>
          </w:p>
          <w:p w14:paraId="2D1FA6F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"DEP614104",</w:t>
            </w:r>
          </w:p>
          <w:p w14:paraId="3255DEE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"DEP614200",</w:t>
            </w:r>
          </w:p>
          <w:p w14:paraId="2353FC3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"DEP614201",</w:t>
            </w:r>
          </w:p>
          <w:p w14:paraId="680060D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"DEP614300",</w:t>
            </w:r>
          </w:p>
          <w:p w14:paraId="7190DAA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"DEP614301",</w:t>
            </w:r>
          </w:p>
          <w:p w14:paraId="5D21D0E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"DEP614310",</w:t>
            </w:r>
          </w:p>
          <w:p w14:paraId="7557EE4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"DEP614312",</w:t>
            </w:r>
          </w:p>
          <w:p w14:paraId="495D1B1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"DEP614313",</w:t>
            </w:r>
          </w:p>
          <w:p w14:paraId="13E63B8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"DEP614600",</w:t>
            </w:r>
          </w:p>
          <w:p w14:paraId="02862D3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"DEP699994",</w:t>
            </w:r>
          </w:p>
          <w:p w14:paraId="70807C6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"DEP699995",</w:t>
            </w:r>
          </w:p>
          <w:p w14:paraId="0C315FD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"DEP699996",</w:t>
            </w:r>
          </w:p>
          <w:p w14:paraId="5D35FB7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"DEP699997",</w:t>
            </w:r>
          </w:p>
          <w:p w14:paraId="7AFDE27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"DEP699998",</w:t>
            </w:r>
          </w:p>
          <w:p w14:paraId="78E508C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"DEP699999",</w:t>
            </w:r>
          </w:p>
          <w:p w14:paraId="058F952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"DEP7000",</w:t>
            </w:r>
          </w:p>
          <w:p w14:paraId="7059328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"DEP8000",</w:t>
            </w:r>
          </w:p>
          <w:p w14:paraId="28F39A6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"DEP9000",</w:t>
            </w:r>
          </w:p>
          <w:p w14:paraId="2477B1A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"DEP9100",</w:t>
            </w:r>
          </w:p>
          <w:p w14:paraId="1EE6D85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"DEP9999",</w:t>
            </w:r>
          </w:p>
          <w:p w14:paraId="190558F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"DIV0010",</w:t>
            </w:r>
          </w:p>
          <w:p w14:paraId="7D31F44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"DIV0020",</w:t>
            </w:r>
          </w:p>
          <w:p w14:paraId="0074789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"DIV0030",</w:t>
            </w:r>
          </w:p>
          <w:p w14:paraId="0F43395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"DIV0035",</w:t>
            </w:r>
          </w:p>
          <w:p w14:paraId="20FC459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"DIV0040",</w:t>
            </w:r>
          </w:p>
          <w:p w14:paraId="09071FB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"DIV0050",</w:t>
            </w:r>
          </w:p>
          <w:p w14:paraId="71588DD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"DIV0055",</w:t>
            </w:r>
          </w:p>
          <w:p w14:paraId="6D46C8A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"DIV0060",</w:t>
            </w:r>
          </w:p>
          <w:p w14:paraId="4F8BEEC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"DIV0070",</w:t>
            </w:r>
          </w:p>
          <w:p w14:paraId="46533E5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"DIV0080",</w:t>
            </w:r>
          </w:p>
          <w:p w14:paraId="028BCD2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"DIV0101",</w:t>
            </w:r>
          </w:p>
          <w:p w14:paraId="484AFFF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"DIV0102",</w:t>
            </w:r>
          </w:p>
          <w:p w14:paraId="004A0DD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"DIV0201",</w:t>
            </w:r>
          </w:p>
          <w:p w14:paraId="34026FB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"DIV0301",</w:t>
            </w:r>
          </w:p>
          <w:p w14:paraId="5C847B3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"DIV0402",</w:t>
            </w:r>
          </w:p>
          <w:p w14:paraId="617732D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"DIV0403",</w:t>
            </w:r>
          </w:p>
          <w:p w14:paraId="34E6176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"DIV0404",</w:t>
            </w:r>
          </w:p>
          <w:p w14:paraId="7A1BC3B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"DIV0501",</w:t>
            </w:r>
          </w:p>
          <w:p w14:paraId="162F6D3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"DIV0601",</w:t>
            </w:r>
          </w:p>
          <w:p w14:paraId="347E947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"DIV0701",</w:t>
            </w:r>
          </w:p>
          <w:p w14:paraId="7711F11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"DIV0801",</w:t>
            </w:r>
          </w:p>
          <w:p w14:paraId="065A0B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"DIV6300",</w:t>
            </w:r>
          </w:p>
          <w:p w14:paraId="477B87C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"DIV6310",</w:t>
            </w:r>
          </w:p>
          <w:p w14:paraId="6914DB0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"DIV6370",</w:t>
            </w:r>
          </w:p>
          <w:p w14:paraId="6023471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"DIV6410",</w:t>
            </w:r>
          </w:p>
          <w:p w14:paraId="446A9232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"DIV6430",</w:t>
            </w:r>
          </w:p>
          <w:p w14:paraId="47777064" w14:textId="77777777" w:rsidR="00C537A5" w:rsidRDefault="00272ED5"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>
              <w:rPr>
                <w:sz w:val="16"/>
              </w:rPr>
              <w:t>"DIV6600",</w:t>
            </w:r>
          </w:p>
          <w:p w14:paraId="4C1F793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"DIV6700",</w:t>
            </w:r>
          </w:p>
          <w:p w14:paraId="6E79A7A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"DIV6900",</w:t>
            </w:r>
          </w:p>
          <w:p w14:paraId="4C22148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"DIV9999",</w:t>
            </w:r>
          </w:p>
          <w:p w14:paraId="527B3F5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"EIF0001",</w:t>
            </w:r>
          </w:p>
          <w:p w14:paraId="5D3A99F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"EIF0002",</w:t>
            </w:r>
          </w:p>
          <w:p w14:paraId="2C31880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"EIF0003",</w:t>
            </w:r>
          </w:p>
          <w:p w14:paraId="033B37B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"EIF0004",</w:t>
            </w:r>
          </w:p>
          <w:p w14:paraId="11D5983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"EIF0005",</w:t>
            </w:r>
          </w:p>
          <w:p w14:paraId="4A3E227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"EIF0006",</w:t>
            </w:r>
          </w:p>
          <w:p w14:paraId="4CBC486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"EIF0007",</w:t>
            </w:r>
          </w:p>
          <w:p w14:paraId="6E3375B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"EIF0008",</w:t>
            </w:r>
          </w:p>
          <w:p w14:paraId="4737811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"EIF0009",</w:t>
            </w:r>
          </w:p>
          <w:p w14:paraId="3760FFC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"EIF0010",</w:t>
            </w:r>
          </w:p>
          <w:p w14:paraId="1F41C27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"EIF0011",</w:t>
            </w:r>
          </w:p>
          <w:p w14:paraId="38CD75F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"EIF0012",</w:t>
            </w:r>
          </w:p>
          <w:p w14:paraId="3D345E4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"EIF0013",</w:t>
            </w:r>
          </w:p>
          <w:p w14:paraId="1D127F5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"EIF0014",</w:t>
            </w:r>
          </w:p>
          <w:p w14:paraId="69AB545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"EIF0015",</w:t>
            </w:r>
          </w:p>
          <w:p w14:paraId="6CCF687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"EIF0016",</w:t>
            </w:r>
          </w:p>
          <w:p w14:paraId="6BE8904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"EIF0017",</w:t>
            </w:r>
          </w:p>
          <w:p w14:paraId="53F3B9DA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"EIF0018",</w:t>
            </w:r>
          </w:p>
          <w:p w14:paraId="482DB3B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"EIF0019",</w:t>
            </w:r>
          </w:p>
          <w:p w14:paraId="1C5547C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"EIF0020",</w:t>
            </w:r>
          </w:p>
          <w:p w14:paraId="0EB0842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"EIF0021",</w:t>
            </w:r>
          </w:p>
          <w:p w14:paraId="24C994B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"EIF0022",</w:t>
            </w:r>
          </w:p>
          <w:p w14:paraId="645C240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"EIF0023",</w:t>
            </w:r>
          </w:p>
          <w:p w14:paraId="3DDFD73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"EIF0024",</w:t>
            </w:r>
          </w:p>
          <w:p w14:paraId="4F4F762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"EIF0025",</w:t>
            </w:r>
          </w:p>
          <w:p w14:paraId="3674799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"EIF0026",</w:t>
            </w:r>
          </w:p>
          <w:p w14:paraId="2D69F51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"EIF0027",</w:t>
            </w:r>
          </w:p>
          <w:p w14:paraId="54EB6B2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"EIF0030",</w:t>
            </w:r>
          </w:p>
          <w:p w14:paraId="6679EF0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"EIF0031",</w:t>
            </w:r>
          </w:p>
          <w:p w14:paraId="6ED3230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"EIF0032",</w:t>
            </w:r>
          </w:p>
          <w:p w14:paraId="34F299D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"EIF0033",</w:t>
            </w:r>
          </w:p>
          <w:p w14:paraId="5A044A5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"EIF0034",</w:t>
            </w:r>
          </w:p>
          <w:p w14:paraId="71A4836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"EIF0035",</w:t>
            </w:r>
          </w:p>
          <w:p w14:paraId="4F530A0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"EIF0036",</w:t>
            </w:r>
          </w:p>
          <w:p w14:paraId="3FB453C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"EIF0037",</w:t>
            </w:r>
          </w:p>
          <w:p w14:paraId="03FF041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"EIF0038",</w:t>
            </w:r>
          </w:p>
          <w:p w14:paraId="694B9C9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"EIF0039",</w:t>
            </w:r>
          </w:p>
          <w:p w14:paraId="14C2872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"EIF0040",</w:t>
            </w:r>
          </w:p>
          <w:p w14:paraId="05C87FA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"EIF0041",</w:t>
            </w:r>
          </w:p>
          <w:p w14:paraId="77D6B76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"EIF0042",</w:t>
            </w:r>
          </w:p>
          <w:p w14:paraId="03470D6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"EIF0043",</w:t>
            </w:r>
          </w:p>
          <w:p w14:paraId="57D96B8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"EIF0044",</w:t>
            </w:r>
          </w:p>
          <w:p w14:paraId="4AFDF3D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"EIF0045",</w:t>
            </w:r>
          </w:p>
          <w:p w14:paraId="0B80E7B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"EIF0046",</w:t>
            </w:r>
          </w:p>
          <w:p w14:paraId="6B44F73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"EIF0047",</w:t>
            </w:r>
          </w:p>
          <w:p w14:paraId="4FCD069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"EIF0048",</w:t>
            </w:r>
          </w:p>
          <w:p w14:paraId="0782DAC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"EIF1201",</w:t>
            </w:r>
          </w:p>
          <w:p w14:paraId="420EAFF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"EIF1202",</w:t>
            </w:r>
          </w:p>
          <w:p w14:paraId="4880B998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"EIF1203",</w:t>
            </w:r>
          </w:p>
          <w:p w14:paraId="0D5CDE8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"EIF1204",</w:t>
            </w:r>
          </w:p>
          <w:p w14:paraId="3ED1A08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"EIF1205",</w:t>
            </w:r>
          </w:p>
          <w:p w14:paraId="0B076F4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"EIF1206",</w:t>
            </w:r>
          </w:p>
          <w:p w14:paraId="374588C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"EIF1207",</w:t>
            </w:r>
          </w:p>
          <w:p w14:paraId="019E2AA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"EIF1301",</w:t>
            </w:r>
          </w:p>
          <w:p w14:paraId="2BD6AD5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"EIF1302",</w:t>
            </w:r>
          </w:p>
          <w:p w14:paraId="65C3F12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"EIF1303",</w:t>
            </w:r>
          </w:p>
          <w:p w14:paraId="2907BD7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"EIF1304",</w:t>
            </w:r>
          </w:p>
          <w:p w14:paraId="28FBB73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"EIF1305",</w:t>
            </w:r>
          </w:p>
          <w:p w14:paraId="5BAFF1D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"EIF1306",</w:t>
            </w:r>
          </w:p>
          <w:p w14:paraId="07DEE9C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"EIF1307",</w:t>
            </w:r>
          </w:p>
          <w:p w14:paraId="0DBA609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"EIF1401",</w:t>
            </w:r>
          </w:p>
          <w:p w14:paraId="4219362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"EIF1402",</w:t>
            </w:r>
          </w:p>
          <w:p w14:paraId="5C3F958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"EIF1403",</w:t>
            </w:r>
          </w:p>
          <w:p w14:paraId="0E58B66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"EIF1404",</w:t>
            </w:r>
          </w:p>
          <w:p w14:paraId="7C59B2F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"EIF1405",</w:t>
            </w:r>
          </w:p>
          <w:p w14:paraId="183417C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"EIF1406",</w:t>
            </w:r>
          </w:p>
          <w:p w14:paraId="218224C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"EIF1407",</w:t>
            </w:r>
          </w:p>
          <w:p w14:paraId="18C9080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"EIF1501",</w:t>
            </w:r>
          </w:p>
          <w:p w14:paraId="734607C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"EIF1502",</w:t>
            </w:r>
          </w:p>
          <w:p w14:paraId="60A5343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"EIF1503",</w:t>
            </w:r>
          </w:p>
          <w:p w14:paraId="3CD0CA1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"EIF1504",</w:t>
            </w:r>
          </w:p>
          <w:p w14:paraId="30E4CED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"EIF1505",</w:t>
            </w:r>
          </w:p>
          <w:p w14:paraId="54DFA75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"EIF1506",</w:t>
            </w:r>
          </w:p>
          <w:p w14:paraId="2324301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"EIF1507",</w:t>
            </w:r>
          </w:p>
          <w:p w14:paraId="3E54C62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"EIF1601",</w:t>
            </w:r>
          </w:p>
          <w:p w14:paraId="5541C48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"EIF1602",</w:t>
            </w:r>
          </w:p>
          <w:p w14:paraId="571DD93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"EIF1603",</w:t>
            </w:r>
          </w:p>
          <w:p w14:paraId="2F221EB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"EIF1604",</w:t>
            </w:r>
          </w:p>
          <w:p w14:paraId="4B0049B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"EIF1605",</w:t>
            </w:r>
          </w:p>
          <w:p w14:paraId="65199E8A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"EIF1606",</w:t>
            </w:r>
          </w:p>
          <w:p w14:paraId="22E40DE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"EIF1607",</w:t>
            </w:r>
          </w:p>
          <w:p w14:paraId="21F5C40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"EIF1701",</w:t>
            </w:r>
          </w:p>
          <w:p w14:paraId="6C6E6FC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"EIF1702",</w:t>
            </w:r>
          </w:p>
          <w:p w14:paraId="63C3DFD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"EIF1703",</w:t>
            </w:r>
          </w:p>
          <w:p w14:paraId="6C6F295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"EIF1704",</w:t>
            </w:r>
          </w:p>
          <w:p w14:paraId="7F91366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"EIF1705",</w:t>
            </w:r>
          </w:p>
          <w:p w14:paraId="00E12B4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"EIF1706",</w:t>
            </w:r>
          </w:p>
          <w:p w14:paraId="5946AB4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"EIF1707",</w:t>
            </w:r>
          </w:p>
          <w:p w14:paraId="07264E4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"EIF1801",</w:t>
            </w:r>
          </w:p>
          <w:p w14:paraId="63963D5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"EIF1802",</w:t>
            </w:r>
          </w:p>
          <w:p w14:paraId="15BCA90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"EIF1803",</w:t>
            </w:r>
          </w:p>
          <w:p w14:paraId="01ADF4C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"EIF1804",</w:t>
            </w:r>
          </w:p>
          <w:p w14:paraId="0994FBD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"EIF1805",</w:t>
            </w:r>
          </w:p>
          <w:p w14:paraId="338F519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"EIF1806",</w:t>
            </w:r>
          </w:p>
          <w:p w14:paraId="1C3AB5F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"EIF1807",</w:t>
            </w:r>
          </w:p>
          <w:p w14:paraId="1363895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"EIF1901",</w:t>
            </w:r>
          </w:p>
          <w:p w14:paraId="6C982D5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"EIF1902",</w:t>
            </w:r>
          </w:p>
          <w:p w14:paraId="2511938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"EIF1903",</w:t>
            </w:r>
          </w:p>
          <w:p w14:paraId="2E54930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"EIF1904",</w:t>
            </w:r>
          </w:p>
          <w:p w14:paraId="7D9870B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"EIF1905",</w:t>
            </w:r>
          </w:p>
          <w:p w14:paraId="5C29172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"EIF1906",</w:t>
            </w:r>
          </w:p>
          <w:p w14:paraId="2F6980E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"EIF1907",</w:t>
            </w:r>
          </w:p>
          <w:p w14:paraId="7D82893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"EIF2001",</w:t>
            </w:r>
          </w:p>
          <w:p w14:paraId="13D7BDE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"EIF2002",</w:t>
            </w:r>
          </w:p>
          <w:p w14:paraId="569D318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"EIF2003",</w:t>
            </w:r>
          </w:p>
          <w:p w14:paraId="6782672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"EIF2004",</w:t>
            </w:r>
          </w:p>
          <w:p w14:paraId="10BD26B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"EIF2005",</w:t>
            </w:r>
          </w:p>
          <w:p w14:paraId="43829CC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"EIF2006",</w:t>
            </w:r>
          </w:p>
          <w:p w14:paraId="04C68DB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"EIF2007",</w:t>
            </w:r>
          </w:p>
          <w:p w14:paraId="50384BA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"EIF2101",</w:t>
            </w:r>
          </w:p>
          <w:p w14:paraId="1ABAFDCB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"EIF2102",</w:t>
            </w:r>
          </w:p>
          <w:p w14:paraId="12A70A1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"EIF2103",</w:t>
            </w:r>
          </w:p>
          <w:p w14:paraId="2D3B212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"EIF2104",</w:t>
            </w:r>
          </w:p>
          <w:p w14:paraId="50736DE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"EIF2105",</w:t>
            </w:r>
          </w:p>
          <w:p w14:paraId="774BC1C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"EIF2106",</w:t>
            </w:r>
          </w:p>
          <w:p w14:paraId="3055FC7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"EIF2107",</w:t>
            </w:r>
          </w:p>
          <w:p w14:paraId="6DC2F66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"EIF2201",</w:t>
            </w:r>
          </w:p>
          <w:p w14:paraId="6B74E9A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"EIF2202",</w:t>
            </w:r>
          </w:p>
          <w:p w14:paraId="7F35544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"EIF2203",</w:t>
            </w:r>
          </w:p>
          <w:p w14:paraId="3BF0390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"EIF2204",</w:t>
            </w:r>
          </w:p>
          <w:p w14:paraId="09C8DC2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"EIF2205",</w:t>
            </w:r>
          </w:p>
          <w:p w14:paraId="79B1608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"EIF2206",</w:t>
            </w:r>
          </w:p>
          <w:p w14:paraId="24D1485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"EIF2207",</w:t>
            </w:r>
          </w:p>
          <w:p w14:paraId="0BD183C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"EIF2301",</w:t>
            </w:r>
          </w:p>
          <w:p w14:paraId="7FB9566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"EIF2302",</w:t>
            </w:r>
          </w:p>
          <w:p w14:paraId="0433FFC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"EIF2303",</w:t>
            </w:r>
          </w:p>
          <w:p w14:paraId="59E8AA8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"EIF2304",</w:t>
            </w:r>
          </w:p>
          <w:p w14:paraId="4DE37F3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"EIF2305",</w:t>
            </w:r>
          </w:p>
          <w:p w14:paraId="2B956B2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"EIF2306",</w:t>
            </w:r>
          </w:p>
          <w:p w14:paraId="1E3D8EA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"EIF2307",</w:t>
            </w:r>
          </w:p>
          <w:p w14:paraId="3A95F5A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"EIF2401",</w:t>
            </w:r>
          </w:p>
          <w:p w14:paraId="25FD095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"EIF2402",</w:t>
            </w:r>
          </w:p>
          <w:p w14:paraId="775C1F0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"EIF2403",</w:t>
            </w:r>
          </w:p>
          <w:p w14:paraId="241E3F6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"EIF2404",</w:t>
            </w:r>
          </w:p>
          <w:p w14:paraId="37725A2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"EIF2405",</w:t>
            </w:r>
          </w:p>
          <w:p w14:paraId="38F99C4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"EIF2406",</w:t>
            </w:r>
          </w:p>
          <w:p w14:paraId="5AED314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"EIF2407",</w:t>
            </w:r>
          </w:p>
          <w:p w14:paraId="5888305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"EIF2501",</w:t>
            </w:r>
          </w:p>
          <w:p w14:paraId="7BB307E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"EIF2502",</w:t>
            </w:r>
          </w:p>
          <w:p w14:paraId="1E43907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"EIF2503",</w:t>
            </w:r>
          </w:p>
          <w:p w14:paraId="210949B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"EIF2504",</w:t>
            </w:r>
          </w:p>
          <w:p w14:paraId="7C5EE02D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"EIF2505",</w:t>
            </w:r>
          </w:p>
          <w:p w14:paraId="5ECB1C9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"EIF2506",</w:t>
            </w:r>
          </w:p>
          <w:p w14:paraId="31151C5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"EIF2507",</w:t>
            </w:r>
          </w:p>
          <w:p w14:paraId="11ECC14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"EIF2601",</w:t>
            </w:r>
          </w:p>
          <w:p w14:paraId="42C040F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"EIF2602",</w:t>
            </w:r>
          </w:p>
          <w:p w14:paraId="64896B6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"EIF2603",</w:t>
            </w:r>
          </w:p>
          <w:p w14:paraId="06EAD55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"EIF2604",</w:t>
            </w:r>
          </w:p>
          <w:p w14:paraId="7A0752E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"EIF2605",</w:t>
            </w:r>
          </w:p>
          <w:p w14:paraId="0604622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"EIF2606",</w:t>
            </w:r>
          </w:p>
          <w:p w14:paraId="7135495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"EIF2607",</w:t>
            </w:r>
          </w:p>
          <w:p w14:paraId="244BF8D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"EIF2701",</w:t>
            </w:r>
          </w:p>
          <w:p w14:paraId="1195D60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"EIF2702",</w:t>
            </w:r>
          </w:p>
          <w:p w14:paraId="3C408B6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"EIF2703",</w:t>
            </w:r>
          </w:p>
          <w:p w14:paraId="1331E05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"EIF2704",</w:t>
            </w:r>
          </w:p>
          <w:p w14:paraId="7B783A3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"EIF2705",</w:t>
            </w:r>
          </w:p>
          <w:p w14:paraId="4E5EADF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"EIF2706",</w:t>
            </w:r>
          </w:p>
          <w:p w14:paraId="2145CAE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"EIF2707",</w:t>
            </w:r>
          </w:p>
          <w:p w14:paraId="0D85F3C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"EIF2801",</w:t>
            </w:r>
          </w:p>
          <w:p w14:paraId="66E52C4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"EIF2802",</w:t>
            </w:r>
          </w:p>
          <w:p w14:paraId="00E0484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"EIF2803",</w:t>
            </w:r>
          </w:p>
          <w:p w14:paraId="3740C2C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"EIF2804",</w:t>
            </w:r>
          </w:p>
          <w:p w14:paraId="4A7C111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"EIF2805",</w:t>
            </w:r>
          </w:p>
          <w:p w14:paraId="14A9C19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"EIF2806",</w:t>
            </w:r>
          </w:p>
          <w:p w14:paraId="4F752E0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"EIF2807",</w:t>
            </w:r>
          </w:p>
          <w:p w14:paraId="5D7295E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"EIF2901",</w:t>
            </w:r>
          </w:p>
          <w:p w14:paraId="0FEDD24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"EIF2902",</w:t>
            </w:r>
          </w:p>
          <w:p w14:paraId="31A9B8D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"EIF2903",</w:t>
            </w:r>
          </w:p>
          <w:p w14:paraId="5724633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"EIF2904",</w:t>
            </w:r>
          </w:p>
          <w:p w14:paraId="29FF631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"EIF2905",</w:t>
            </w:r>
          </w:p>
          <w:p w14:paraId="458A2E7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"EIF2906",</w:t>
            </w:r>
          </w:p>
          <w:p w14:paraId="612590C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"EIF2907",</w:t>
            </w:r>
          </w:p>
          <w:p w14:paraId="792F09D0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"EIF3001",</w:t>
            </w:r>
          </w:p>
          <w:p w14:paraId="1C98584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"EIF3002",</w:t>
            </w:r>
          </w:p>
          <w:p w14:paraId="1B7EEB2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"EIF3003",</w:t>
            </w:r>
          </w:p>
          <w:p w14:paraId="6F10888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"EIF3004",</w:t>
            </w:r>
          </w:p>
          <w:p w14:paraId="68521D1F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"EIF3005",</w:t>
            </w:r>
          </w:p>
          <w:p w14:paraId="3134212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"EIF3006",</w:t>
            </w:r>
          </w:p>
          <w:p w14:paraId="37E7B3E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"EIF3007",</w:t>
            </w:r>
          </w:p>
          <w:p w14:paraId="4EEE42C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"EIF3101",</w:t>
            </w:r>
          </w:p>
          <w:p w14:paraId="258457D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"EIF3102",</w:t>
            </w:r>
          </w:p>
          <w:p w14:paraId="612A5F2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"EIF3103",</w:t>
            </w:r>
          </w:p>
          <w:p w14:paraId="3191D7D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"EIF3104",</w:t>
            </w:r>
          </w:p>
          <w:p w14:paraId="4311A66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"EIF3105",</w:t>
            </w:r>
          </w:p>
          <w:p w14:paraId="172879D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"EIF3106",</w:t>
            </w:r>
          </w:p>
          <w:p w14:paraId="06D79D4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"EIF3107",</w:t>
            </w:r>
          </w:p>
          <w:p w14:paraId="18B8802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"EIF3201",</w:t>
            </w:r>
          </w:p>
          <w:p w14:paraId="79196B8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"EIF3202",</w:t>
            </w:r>
          </w:p>
          <w:p w14:paraId="5F3FE51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"EIF3203",</w:t>
            </w:r>
          </w:p>
          <w:p w14:paraId="3143F6A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"EIF3204",</w:t>
            </w:r>
          </w:p>
          <w:p w14:paraId="1759211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"EIF3205",</w:t>
            </w:r>
          </w:p>
          <w:p w14:paraId="5157DF80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"EIF3206",</w:t>
            </w:r>
          </w:p>
          <w:p w14:paraId="3326116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"EIF3207",</w:t>
            </w:r>
          </w:p>
          <w:p w14:paraId="5676AFCD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"EIF3301",</w:t>
            </w:r>
          </w:p>
          <w:p w14:paraId="2243305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"EIF3302",</w:t>
            </w:r>
          </w:p>
          <w:p w14:paraId="06A1CCB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"EIF3303",</w:t>
            </w:r>
          </w:p>
          <w:p w14:paraId="0837B69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"EIF3304",</w:t>
            </w:r>
          </w:p>
          <w:p w14:paraId="5C6583F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"EIF3305",</w:t>
            </w:r>
          </w:p>
          <w:p w14:paraId="3D84A04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"EIF3306",</w:t>
            </w:r>
          </w:p>
          <w:p w14:paraId="2404AB5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"EIF3307",</w:t>
            </w:r>
          </w:p>
          <w:p w14:paraId="622D03C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"EIF3401",</w:t>
            </w:r>
          </w:p>
          <w:p w14:paraId="73F638A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"EIF3402",</w:t>
            </w:r>
          </w:p>
          <w:p w14:paraId="47E8B00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"EIF3403",</w:t>
            </w:r>
          </w:p>
          <w:p w14:paraId="44B576C6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"EIF3404",</w:t>
            </w:r>
          </w:p>
          <w:p w14:paraId="009A644C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"EIF3405",</w:t>
            </w:r>
          </w:p>
          <w:p w14:paraId="3E066D5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"EIF3406",</w:t>
            </w:r>
          </w:p>
          <w:p w14:paraId="179D38C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"EIF3407",</w:t>
            </w:r>
          </w:p>
          <w:p w14:paraId="0598535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"EIF3503",</w:t>
            </w:r>
          </w:p>
          <w:p w14:paraId="3FC1B55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"EIF6300",</w:t>
            </w:r>
          </w:p>
          <w:p w14:paraId="05561C0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"EIF6310",</w:t>
            </w:r>
          </w:p>
          <w:p w14:paraId="537D069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"FIN0010",</w:t>
            </w:r>
          </w:p>
          <w:p w14:paraId="7E72997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"MAC0100",</w:t>
            </w:r>
          </w:p>
          <w:p w14:paraId="0D770098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"MAC0110",</w:t>
            </w:r>
          </w:p>
          <w:p w14:paraId="295E72E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"MAC0120",</w:t>
            </w:r>
          </w:p>
          <w:p w14:paraId="276ADDC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"MAC0200",</w:t>
            </w:r>
          </w:p>
          <w:p w14:paraId="49CB480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"MAC0300",</w:t>
            </w:r>
          </w:p>
          <w:p w14:paraId="16961BF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"MAC0310",</w:t>
            </w:r>
          </w:p>
          <w:p w14:paraId="17BC99A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"MAC0320",</w:t>
            </w:r>
          </w:p>
          <w:p w14:paraId="395F1586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"MAC0330",</w:t>
            </w:r>
          </w:p>
          <w:p w14:paraId="0FC9939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"MAC0340",</w:t>
            </w:r>
          </w:p>
          <w:p w14:paraId="432EEC01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"MAC0350",</w:t>
            </w:r>
          </w:p>
          <w:p w14:paraId="7A20C36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"MAC0360",</w:t>
            </w:r>
          </w:p>
          <w:p w14:paraId="55F4DC25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"MAC0370",</w:t>
            </w:r>
          </w:p>
          <w:p w14:paraId="2DAE6B5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"MAC0400",</w:t>
            </w:r>
          </w:p>
          <w:p w14:paraId="17595BD3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"MAC0410",</w:t>
            </w:r>
          </w:p>
          <w:p w14:paraId="5A24785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"MAC0420",</w:t>
            </w:r>
          </w:p>
          <w:p w14:paraId="442A189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"MAC0430",</w:t>
            </w:r>
          </w:p>
          <w:p w14:paraId="1DFD66E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"MAC0440",</w:t>
            </w:r>
          </w:p>
          <w:p w14:paraId="1D61081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>"MAC0499",</w:t>
            </w:r>
          </w:p>
          <w:p w14:paraId="2E80AE0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"MAC0500",</w:t>
            </w:r>
          </w:p>
          <w:p w14:paraId="19A1218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"MAC0600",</w:t>
            </w:r>
          </w:p>
          <w:p w14:paraId="55910459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"MAC0700",</w:t>
            </w:r>
          </w:p>
          <w:p w14:paraId="3760BA4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"MAC0710",</w:t>
            </w:r>
          </w:p>
          <w:p w14:paraId="14D6F782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"MAC9999",</w:t>
            </w:r>
          </w:p>
          <w:p w14:paraId="15E1F52B" w14:textId="77777777" w:rsidR="00C537A5" w:rsidRDefault="00272ED5">
            <w:r>
              <w:rPr>
                <w:sz w:val="16"/>
              </w:rPr>
              <w:lastRenderedPageBreak/>
              <w:tab/>
            </w:r>
            <w:r>
              <w:rPr>
                <w:sz w:val="16"/>
              </w:rPr>
              <w:tab/>
              <w:t>"MACH001",</w:t>
            </w:r>
          </w:p>
          <w:p w14:paraId="18873C47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"MACH995",</w:t>
            </w:r>
          </w:p>
          <w:p w14:paraId="1720387A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"MACH996",</w:t>
            </w:r>
          </w:p>
          <w:p w14:paraId="4A235B2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"MACH997",</w:t>
            </w:r>
          </w:p>
          <w:p w14:paraId="496C3E1B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"MACH998",</w:t>
            </w:r>
          </w:p>
          <w:p w14:paraId="58977D54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"MOB0000",</w:t>
            </w:r>
          </w:p>
          <w:p w14:paraId="46AFF275" w14:textId="77777777" w:rsidR="00C537A5" w:rsidRPr="00272ED5" w:rsidRDefault="00272ED5">
            <w:pPr>
              <w:rPr>
                <w:lang w:val="nl-NL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 w:rsidRPr="00272ED5">
              <w:rPr>
                <w:sz w:val="16"/>
                <w:lang w:val="nl-NL"/>
              </w:rPr>
              <w:t>"MOB0010",</w:t>
            </w:r>
          </w:p>
          <w:p w14:paraId="66F53E6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"MOB9999",</w:t>
            </w:r>
          </w:p>
          <w:p w14:paraId="6967F5B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"MOE0001",</w:t>
            </w:r>
          </w:p>
          <w:p w14:paraId="5449864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"MOE0002",</w:t>
            </w:r>
          </w:p>
          <w:p w14:paraId="23B2339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"MOE0003",</w:t>
            </w:r>
          </w:p>
          <w:p w14:paraId="06728FE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"MOE0009",</w:t>
            </w:r>
          </w:p>
          <w:p w14:paraId="7407A5D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"MOE0010",</w:t>
            </w:r>
          </w:p>
          <w:p w14:paraId="6473601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"MOE0011",</w:t>
            </w:r>
          </w:p>
          <w:p w14:paraId="393AF50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"MOE0030",</w:t>
            </w:r>
          </w:p>
          <w:p w14:paraId="25D5F13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"MOE0050",</w:t>
            </w:r>
          </w:p>
          <w:p w14:paraId="1B94B51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"MOE0060",</w:t>
            </w:r>
          </w:p>
          <w:p w14:paraId="32F4C7F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"MOE0101",</w:t>
            </w:r>
          </w:p>
          <w:p w14:paraId="73A926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"MOE0102",</w:t>
            </w:r>
          </w:p>
          <w:p w14:paraId="3B34048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"MOE0103",</w:t>
            </w:r>
          </w:p>
          <w:p w14:paraId="559F973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"MOE0109",</w:t>
            </w:r>
          </w:p>
          <w:p w14:paraId="6679452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"MOE0110",</w:t>
            </w:r>
          </w:p>
          <w:p w14:paraId="555F45D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"MOE0130",</w:t>
            </w:r>
          </w:p>
          <w:p w14:paraId="4306D39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"MOE0199",</w:t>
            </w:r>
          </w:p>
          <w:p w14:paraId="77F0588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"MOE0299",</w:t>
            </w:r>
          </w:p>
          <w:p w14:paraId="5A819CA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"MOE0699",</w:t>
            </w:r>
          </w:p>
          <w:p w14:paraId="396433B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"MOE9999",</w:t>
            </w:r>
          </w:p>
          <w:p w14:paraId="5422083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"OUI____",</w:t>
            </w:r>
          </w:p>
          <w:p w14:paraId="38A314E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"OUT0010",</w:t>
            </w:r>
          </w:p>
          <w:p w14:paraId="6365CEB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"OUT0040",</w:t>
            </w:r>
          </w:p>
          <w:p w14:paraId="53B8126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"REC-010",</w:t>
            </w:r>
          </w:p>
          <w:p w14:paraId="57A7D88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lastRenderedPageBreak/>
              <w:tab/>
            </w:r>
            <w:r w:rsidRPr="00272ED5">
              <w:rPr>
                <w:sz w:val="16"/>
                <w:lang w:val="nl-NL"/>
              </w:rPr>
              <w:tab/>
              <w:t>"REC7400",</w:t>
            </w:r>
          </w:p>
          <w:p w14:paraId="5D2AB9B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"REC7410",</w:t>
            </w:r>
          </w:p>
          <w:p w14:paraId="4B227E7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"REC7500",</w:t>
            </w:r>
          </w:p>
          <w:p w14:paraId="05595EF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"REC7600",</w:t>
            </w:r>
          </w:p>
          <w:p w14:paraId="509BE545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"REC7700",</w:t>
            </w:r>
          </w:p>
          <w:p w14:paraId="07B757D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"REC7900",</w:t>
            </w:r>
          </w:p>
          <w:p w14:paraId="1FB2A44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"REPRISE",</w:t>
            </w:r>
          </w:p>
          <w:p w14:paraId="235546A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"VEH0001",</w:t>
            </w:r>
          </w:p>
          <w:p w14:paraId="198569F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"VEH0002",</w:t>
            </w:r>
          </w:p>
          <w:p w14:paraId="2E3ED9A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"VEH0003",</w:t>
            </w:r>
          </w:p>
          <w:p w14:paraId="3C30F353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"VEH0004",</w:t>
            </w:r>
          </w:p>
          <w:p w14:paraId="3CF3833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"VEH0005",</w:t>
            </w:r>
          </w:p>
          <w:p w14:paraId="64FD49B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"VEH0006",</w:t>
            </w:r>
          </w:p>
          <w:p w14:paraId="6402CE6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"VEH0007",</w:t>
            </w:r>
          </w:p>
          <w:p w14:paraId="5AB5DB4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"VEH0008",</w:t>
            </w:r>
          </w:p>
          <w:p w14:paraId="0DA9142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"VEH0009",</w:t>
            </w:r>
          </w:p>
          <w:p w14:paraId="2A77A15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"VEH0010",</w:t>
            </w:r>
          </w:p>
          <w:p w14:paraId="4A7674A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"VEH0011",</w:t>
            </w:r>
          </w:p>
          <w:p w14:paraId="3D652A6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"VEH0012",</w:t>
            </w:r>
          </w:p>
          <w:p w14:paraId="6D18195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"VEH0013",</w:t>
            </w:r>
          </w:p>
          <w:p w14:paraId="5091F93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"VEH0014",</w:t>
            </w:r>
          </w:p>
          <w:p w14:paraId="0B12E40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"VEH0048",</w:t>
            </w:r>
          </w:p>
          <w:p w14:paraId="6EC30F6C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"VEH6300",</w:t>
            </w:r>
          </w:p>
          <w:p w14:paraId="4C33A07D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"VEH9991",</w:t>
            </w:r>
          </w:p>
          <w:p w14:paraId="73A0B7C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"VEH9998",</w:t>
            </w:r>
          </w:p>
          <w:p w14:paraId="77B7E586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"VEH9999"},</w:t>
            </w:r>
          </w:p>
          <w:p w14:paraId="64ED2C6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  <w:t>"DEP",</w:t>
            </w:r>
          </w:p>
          <w:p w14:paraId="79CD6CD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'CONSOLIDE_ObjetsDeCouts'[Code] IN {"DIV0401",</w:t>
            </w:r>
          </w:p>
          <w:p w14:paraId="58D4825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"DIV0405"},</w:t>
            </w:r>
          </w:p>
          <w:p w14:paraId="6B9A0E1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"ENC",</w:t>
            </w:r>
          </w:p>
          <w:p w14:paraId="101C50B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 xml:space="preserve">'CONSOLIDE_ObjetsDeCouts'[Code] IN </w:t>
            </w:r>
            <w:r w:rsidRPr="00272ED5">
              <w:rPr>
                <w:sz w:val="16"/>
                <w:lang w:val="fr-FR"/>
              </w:rPr>
              <w:lastRenderedPageBreak/>
              <w:t>{"DEP1013",</w:t>
            </w:r>
          </w:p>
          <w:p w14:paraId="29506E5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"DEP1014",</w:t>
            </w:r>
          </w:p>
          <w:p w14:paraId="0DA5E9D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"DEP1015",</w:t>
            </w:r>
          </w:p>
          <w:p w14:paraId="31093FC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"DEP1016",</w:t>
            </w:r>
          </w:p>
          <w:p w14:paraId="4AE0077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"DEP9996",</w:t>
            </w:r>
          </w:p>
          <w:p w14:paraId="0F8A273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"DEP9997",</w:t>
            </w:r>
          </w:p>
          <w:p w14:paraId="420FF09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"DEP9998",</w:t>
            </w:r>
          </w:p>
          <w:p w14:paraId="788D380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"DIV1013"},</w:t>
            </w:r>
          </w:p>
          <w:p w14:paraId="5CAC463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"FG",</w:t>
            </w:r>
          </w:p>
          <w:p w14:paraId="580E1FE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{"VEN-INT"},</w:t>
            </w:r>
          </w:p>
          <w:p w14:paraId="30EB4AD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"INT",</w:t>
            </w:r>
          </w:p>
          <w:p w14:paraId="4DA31D7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'CONSOLIDE_ObjetsDeCouts'[Code] IN {"VEN-2013",</w:t>
            </w:r>
          </w:p>
          <w:p w14:paraId="05ADD4F1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nl-NL"/>
              </w:rPr>
              <w:t>"VEN-2014",</w:t>
            </w:r>
          </w:p>
          <w:p w14:paraId="78CEE74E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"VEN-2015",</w:t>
            </w:r>
          </w:p>
          <w:p w14:paraId="348C9FA9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"VEN-2016",</w:t>
            </w:r>
          </w:p>
          <w:p w14:paraId="11D5E7D8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"VEN-2017",</w:t>
            </w:r>
          </w:p>
          <w:p w14:paraId="562C0DF4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"VEN-2018",</w:t>
            </w:r>
          </w:p>
          <w:p w14:paraId="7320243A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"VEN-2019",</w:t>
            </w:r>
          </w:p>
          <w:p w14:paraId="331AB610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>"VEN-2020",</w:t>
            </w:r>
          </w:p>
          <w:p w14:paraId="22C75A5B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"VEN-2021",</w:t>
            </w:r>
          </w:p>
          <w:p w14:paraId="54E22707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"VEN-2022",</w:t>
            </w:r>
          </w:p>
          <w:p w14:paraId="03002CCF" w14:textId="77777777" w:rsidR="00C537A5" w:rsidRPr="00272ED5" w:rsidRDefault="00272ED5">
            <w:pPr>
              <w:rPr>
                <w:lang w:val="nl-NL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  <w:t>"VEN-2023",</w:t>
            </w:r>
          </w:p>
          <w:p w14:paraId="38C3BEF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nl-NL"/>
              </w:rPr>
              <w:tab/>
            </w:r>
            <w:r w:rsidRPr="00272ED5">
              <w:rPr>
                <w:sz w:val="16"/>
                <w:lang w:val="fr-FR"/>
              </w:rPr>
              <w:t>"VEN-2024",</w:t>
            </w:r>
          </w:p>
          <w:p w14:paraId="4880F0C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"VEN-2025",</w:t>
            </w:r>
          </w:p>
          <w:p w14:paraId="15A2E3B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"VEN7170"},</w:t>
            </w:r>
          </w:p>
          <w:p w14:paraId="25074F0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"REC",</w:t>
            </w:r>
          </w:p>
          <w:p w14:paraId="2470A8E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"Autre"</w:t>
            </w:r>
          </w:p>
          <w:p w14:paraId="110D419A" w14:textId="77777777" w:rsidR="00C537A5" w:rsidRDefault="00272ED5">
            <w:r>
              <w:rPr>
                <w:sz w:val="16"/>
              </w:rPr>
              <w:t>)</w:t>
            </w:r>
          </w:p>
        </w:tc>
      </w:tr>
    </w:tbl>
    <w:p w14:paraId="70452956" w14:textId="77777777" w:rsidR="00C537A5" w:rsidRDefault="00C537A5"/>
    <w:p w14:paraId="284FC6F3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548BDBC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79011C0" w14:textId="77777777" w:rsidR="00C537A5" w:rsidRDefault="00272ED5">
            <w:r>
              <w:rPr>
                <w:b/>
                <w:color w:val="FFFFFF"/>
                <w:sz w:val="20"/>
              </w:rPr>
              <w:lastRenderedPageBreak/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D05B271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E9B5BAA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9184E98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3629900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7B7B33" w14:textId="77777777" w:rsidR="00C537A5" w:rsidRDefault="00272ED5">
            <w:r>
              <w:rPr>
                <w:sz w:val="16"/>
              </w:rPr>
              <w:t>CONSOLIDE_ObjetsDeCouts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320A73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C7BD15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ADD0A1" w14:textId="77777777" w:rsidR="00C537A5" w:rsidRDefault="00C537A5"/>
        </w:tc>
      </w:tr>
    </w:tbl>
    <w:p w14:paraId="7387005B" w14:textId="77777777" w:rsidR="00C537A5" w:rsidRDefault="00C537A5"/>
    <w:p w14:paraId="1D259C85" w14:textId="77777777" w:rsidR="00C537A5" w:rsidRDefault="00272ED5">
      <w:pPr>
        <w:pStyle w:val="Titre1"/>
      </w:pPr>
      <w:r>
        <w:t>Table: Dates</w:t>
      </w:r>
    </w:p>
    <w:p w14:paraId="46F25EBA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115F266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B28D930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20FB8D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4F7A33F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509FD3" w14:textId="77777777" w:rsidR="00C537A5" w:rsidRDefault="00272ED5">
            <w:r>
              <w:rPr>
                <w:sz w:val="16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101ECB" w14:textId="77777777" w:rsidR="00C537A5" w:rsidRDefault="00C537A5"/>
        </w:tc>
      </w:tr>
      <w:tr w:rsidR="00C537A5" w14:paraId="3BA25C3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E28DCAF" w14:textId="77777777" w:rsidR="00C537A5" w:rsidRDefault="00272ED5">
            <w:r>
              <w:rPr>
                <w:sz w:val="16"/>
              </w:rPr>
              <w:t>DateAsInteger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0A6D767" w14:textId="77777777" w:rsidR="00C537A5" w:rsidRDefault="00C537A5"/>
        </w:tc>
      </w:tr>
      <w:tr w:rsidR="00C537A5" w14:paraId="382D3B3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9777C" w14:textId="77777777" w:rsidR="00C537A5" w:rsidRDefault="00272ED5">
            <w:r>
              <w:rPr>
                <w:sz w:val="16"/>
              </w:rPr>
              <w:t>Year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29BC66" w14:textId="77777777" w:rsidR="00C537A5" w:rsidRDefault="00C537A5"/>
        </w:tc>
      </w:tr>
      <w:tr w:rsidR="00C537A5" w14:paraId="2CC2222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A44B219" w14:textId="77777777" w:rsidR="00C537A5" w:rsidRDefault="00272ED5">
            <w:r>
              <w:rPr>
                <w:sz w:val="16"/>
              </w:rPr>
              <w:t>Monthnumber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871471D" w14:textId="77777777" w:rsidR="00C537A5" w:rsidRDefault="00C537A5"/>
        </w:tc>
      </w:tr>
      <w:tr w:rsidR="00C537A5" w14:paraId="49F4D5D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57E33" w14:textId="77777777" w:rsidR="00C537A5" w:rsidRDefault="00272ED5">
            <w:r>
              <w:rPr>
                <w:sz w:val="16"/>
              </w:rPr>
              <w:t>YearMonthnumber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7354F" w14:textId="77777777" w:rsidR="00C537A5" w:rsidRDefault="00C537A5"/>
        </w:tc>
      </w:tr>
      <w:tr w:rsidR="00C537A5" w14:paraId="6D1BD84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0BB7CA8" w14:textId="77777777" w:rsidR="00C537A5" w:rsidRDefault="00272ED5">
            <w:r>
              <w:rPr>
                <w:sz w:val="16"/>
              </w:rPr>
              <w:t>YearMonthShort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3AA08AE" w14:textId="77777777" w:rsidR="00C537A5" w:rsidRDefault="00C537A5"/>
        </w:tc>
      </w:tr>
      <w:tr w:rsidR="00C537A5" w14:paraId="79B5E57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4BFD5" w14:textId="77777777" w:rsidR="00C537A5" w:rsidRDefault="00272ED5">
            <w:r>
              <w:rPr>
                <w:sz w:val="16"/>
              </w:rPr>
              <w:t>MonthNameShort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03674" w14:textId="77777777" w:rsidR="00C537A5" w:rsidRDefault="00C537A5"/>
        </w:tc>
      </w:tr>
      <w:tr w:rsidR="00C537A5" w14:paraId="2F86646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2301011" w14:textId="77777777" w:rsidR="00C537A5" w:rsidRDefault="00272ED5">
            <w:r>
              <w:rPr>
                <w:sz w:val="16"/>
              </w:rPr>
              <w:t>MonthNameLong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8E54B4C" w14:textId="77777777" w:rsidR="00C537A5" w:rsidRDefault="00C537A5"/>
        </w:tc>
      </w:tr>
      <w:tr w:rsidR="00C537A5" w14:paraId="291FF0C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662F6" w14:textId="77777777" w:rsidR="00C537A5" w:rsidRDefault="00272ED5">
            <w:r>
              <w:rPr>
                <w:sz w:val="16"/>
              </w:rPr>
              <w:t>DayOfWeekNumber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CF6344" w14:textId="77777777" w:rsidR="00C537A5" w:rsidRDefault="00C537A5"/>
        </w:tc>
      </w:tr>
      <w:tr w:rsidR="00C537A5" w14:paraId="0BCCADE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9642023" w14:textId="77777777" w:rsidR="00C537A5" w:rsidRDefault="00272ED5">
            <w:r>
              <w:rPr>
                <w:sz w:val="16"/>
              </w:rPr>
              <w:t>DayOfWeek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131BA81" w14:textId="77777777" w:rsidR="00C537A5" w:rsidRDefault="00C537A5"/>
        </w:tc>
      </w:tr>
      <w:tr w:rsidR="00C537A5" w14:paraId="1042FC3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380B86" w14:textId="77777777" w:rsidR="00C537A5" w:rsidRDefault="00272ED5">
            <w:r>
              <w:rPr>
                <w:sz w:val="16"/>
              </w:rPr>
              <w:t>DayOfWeekShort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1EEBA5" w14:textId="77777777" w:rsidR="00C537A5" w:rsidRDefault="00C537A5"/>
        </w:tc>
      </w:tr>
      <w:tr w:rsidR="00C537A5" w14:paraId="7DD61CF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4D2E41B" w14:textId="77777777" w:rsidR="00C537A5" w:rsidRDefault="00272ED5">
            <w:r>
              <w:rPr>
                <w:sz w:val="16"/>
              </w:rPr>
              <w:t>Quarter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985D200" w14:textId="77777777" w:rsidR="00C537A5" w:rsidRDefault="00C537A5"/>
        </w:tc>
      </w:tr>
      <w:tr w:rsidR="00C537A5" w14:paraId="0629D3E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14CAE" w14:textId="77777777" w:rsidR="00C537A5" w:rsidRDefault="00272ED5">
            <w:r>
              <w:rPr>
                <w:sz w:val="16"/>
              </w:rPr>
              <w:t>YearQuarter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875DE5" w14:textId="77777777" w:rsidR="00C537A5" w:rsidRDefault="00C537A5"/>
        </w:tc>
      </w:tr>
      <w:tr w:rsidR="00C537A5" w14:paraId="375AD8C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DB28010" w14:textId="77777777" w:rsidR="00C537A5" w:rsidRDefault="00272ED5">
            <w:r>
              <w:rPr>
                <w:sz w:val="16"/>
              </w:rPr>
              <w:t>Mois-A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3E79C10" w14:textId="77777777" w:rsidR="00C537A5" w:rsidRDefault="00C537A5"/>
        </w:tc>
      </w:tr>
      <w:tr w:rsidR="00C537A5" w14:paraId="42945AC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3AD7EE" w14:textId="77777777" w:rsidR="00C537A5" w:rsidRDefault="00272ED5">
            <w:r>
              <w:rPr>
                <w:sz w:val="16"/>
              </w:rPr>
              <w:t>DateKey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AA18C" w14:textId="77777777" w:rsidR="00C537A5" w:rsidRDefault="00C537A5"/>
        </w:tc>
      </w:tr>
    </w:tbl>
    <w:p w14:paraId="506AE20D" w14:textId="77777777" w:rsidR="00C537A5" w:rsidRDefault="00C537A5"/>
    <w:p w14:paraId="2F6EE630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12"/>
      </w:tblGrid>
      <w:tr w:rsidR="00C537A5" w14:paraId="1439D9C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C8194A1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22FD27C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FAAAB67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17E456A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2E1AA63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64CB9D" w14:textId="77777777" w:rsidR="00C537A5" w:rsidRDefault="00272ED5">
            <w:r>
              <w:rPr>
                <w:sz w:val="16"/>
              </w:rPr>
              <w:lastRenderedPageBreak/>
              <w:t>Dates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E40679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931E3" w14:textId="77777777" w:rsidR="00C537A5" w:rsidRDefault="00272ED5">
            <w:r>
              <w:rPr>
                <w:sz w:val="16"/>
              </w:rPr>
              <w:t>calculated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5BBAD0" w14:textId="77777777" w:rsidR="00C537A5" w:rsidRDefault="00272ED5">
            <w:r>
              <w:rPr>
                <w:sz w:val="16"/>
              </w:rPr>
              <w:t>['ADDCOLUMNS (', 'CALENDAR (DATE(2014,1,1), today()+365),', '"DateAsInteger", FORMAT ( [Date], "YYYYMMDD" ),', '"Year", YEAR ( [Date] ),', '"Monthnumber", FORMAT ( [Date], "MM" ),', '"YearMonthnumber", FORMAT ( [Date], "YYYY/MM" ),', '"YearMonthShort", FORMAT ( [Date], "YYYY/mmm" ),', '"MonthNameShort", FORMAT ( [Date], "mmm" ),', '"MonthNameLong",FORMAT ( [Date], "mmmm" ),', '"DayOfWeekNumber", WEEKDAY ( [Date] ),', '"DayOfWeek", FORMAT ( [Date], "dddd" ),', '"DayOfWeekShort", FORMAT ( [Date], "ddd" ),', '</w:t>
            </w:r>
            <w:r>
              <w:rPr>
                <w:sz w:val="16"/>
              </w:rPr>
              <w:t>"Quarter", "Q" &amp; FORMAT ( [Date], "Q" ),', '"YearQuarter", FORMAT ( [Date], "YYYY" ) &amp; "/Q" &amp; FORMAT ( [Date], "Q" ),', '"Mois-A", FORMAT([Date], "MMM YY"),', '"DateKey", FORMAT([Date], "YYYY-MM-DD"))']</w:t>
            </w:r>
          </w:p>
        </w:tc>
      </w:tr>
    </w:tbl>
    <w:p w14:paraId="4F68427C" w14:textId="77777777" w:rsidR="00C537A5" w:rsidRDefault="00C537A5"/>
    <w:p w14:paraId="6DCB5E18" w14:textId="77777777" w:rsidR="00C537A5" w:rsidRDefault="00272ED5">
      <w:pPr>
        <w:pStyle w:val="Titre1"/>
      </w:pPr>
      <w:r>
        <w:t>Table: 00Mesures</w:t>
      </w:r>
    </w:p>
    <w:p w14:paraId="2DE5B0C3" w14:textId="77777777" w:rsidR="00C537A5" w:rsidRDefault="00272ED5">
      <w:pPr>
        <w:pStyle w:val="Citationintense"/>
      </w:pPr>
      <w:r>
        <w:t>Mesures: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6"/>
        <w:gridCol w:w="6050"/>
      </w:tblGrid>
      <w:tr w:rsidR="00C537A5" w14:paraId="128BF3AC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BAEDFF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494294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457915E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0FC10A" w14:textId="77777777" w:rsidR="00C537A5" w:rsidRDefault="00272ED5">
            <w:r>
              <w:rPr>
                <w:sz w:val="16"/>
              </w:rPr>
              <w:t>CONSOLIDE_201_TRESO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6D4EE9" w14:textId="77777777" w:rsidR="00C537A5" w:rsidRDefault="00272ED5">
            <w:r>
              <w:rPr>
                <w:sz w:val="16"/>
              </w:rPr>
              <w:t>calculate(sum('CONSOLIDE_Detailed Cust_ Ledg_ Entry'[Amount (LCY)]))</w:t>
            </w:r>
          </w:p>
        </w:tc>
      </w:tr>
      <w:tr w:rsidR="00C537A5" w14:paraId="294083A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14A809B" w14:textId="77777777" w:rsidR="00C537A5" w:rsidRDefault="00272ED5">
            <w:r>
              <w:rPr>
                <w:sz w:val="16"/>
              </w:rPr>
              <w:t>CONSOLIDE_201_TRESO ECHU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234A8E7" w14:textId="77777777" w:rsidR="00C537A5" w:rsidRDefault="00272ED5">
            <w:r>
              <w:rPr>
                <w:sz w:val="16"/>
              </w:rPr>
              <w:t xml:space="preserve">calculate(sum('CONSOLIDE_Detailed Cust_ Ledg_ Entry'[Amount (LCY)]), 'CONSOLIDE_Detailed Cust_ Ledg_ </w:t>
            </w:r>
            <w:r>
              <w:rPr>
                <w:sz w:val="16"/>
              </w:rPr>
              <w:t>Entry'[Echue] = 1)</w:t>
            </w:r>
          </w:p>
        </w:tc>
      </w:tr>
      <w:tr w:rsidR="00C537A5" w14:paraId="18A594F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07806D" w14:textId="77777777" w:rsidR="00C537A5" w:rsidRDefault="00272ED5">
            <w:r>
              <w:rPr>
                <w:sz w:val="16"/>
              </w:rPr>
              <w:t>CONSOLIDE208_Reel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D69882" w14:textId="77777777" w:rsidR="00C537A5" w:rsidRDefault="00272ED5">
            <w:r>
              <w:rPr>
                <w:sz w:val="16"/>
              </w:rPr>
              <w:t>-sum(CONSOLIDE_EcrituresCouts_2022[Amount])</w:t>
            </w:r>
          </w:p>
        </w:tc>
      </w:tr>
      <w:tr w:rsidR="00C537A5" w14:paraId="12EE2A3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34F6945" w14:textId="77777777" w:rsidR="00C537A5" w:rsidRDefault="00272ED5">
            <w:r>
              <w:rPr>
                <w:sz w:val="16"/>
              </w:rPr>
              <w:t>CONSOLIDEBudget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8864ABE" w14:textId="77777777" w:rsidR="00C537A5" w:rsidRDefault="00272ED5">
            <w:r>
              <w:rPr>
                <w:sz w:val="16"/>
              </w:rPr>
              <w:t>CALCULATE(sum(CONSOLIDE_EcrituresCoutsBudget2022[Amount]), CONSOLIDE_EcrituresCoutsBudget2022[Budget Name] = "BUDGET")</w:t>
            </w:r>
          </w:p>
        </w:tc>
      </w:tr>
      <w:tr w:rsidR="00C537A5" w14:paraId="67F36F1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D6A652" w14:textId="77777777" w:rsidR="00C537A5" w:rsidRDefault="00272ED5">
            <w:r>
              <w:rPr>
                <w:sz w:val="16"/>
              </w:rPr>
              <w:t>CONSOLIDE_Previsions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77AEC" w14:textId="77777777" w:rsidR="00C537A5" w:rsidRDefault="00272ED5">
            <w:r>
              <w:rPr>
                <w:sz w:val="16"/>
              </w:rPr>
              <w:t>CALCULATE(sum(CONSOLIDE_EcrituresCoutsBudget2022[Amount]), CONSOLIDE_EcrituresCoutsBudget2022[Budget Name] = "PREVI")</w:t>
            </w:r>
          </w:p>
        </w:tc>
      </w:tr>
      <w:tr w:rsidR="00C537A5" w:rsidRPr="00272ED5" w14:paraId="5D582BE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0FAEBBB" w14:textId="77777777" w:rsidR="00C537A5" w:rsidRDefault="00272ED5">
            <w:r>
              <w:rPr>
                <w:sz w:val="16"/>
              </w:rPr>
              <w:lastRenderedPageBreak/>
              <w:t>CONSOLIDE_201_BudgetFAC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53214E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CALCULATE(-[CONSOLIDEBudget], CONSOLIDE_EcrituresCoutsBudget2022[Cost Object Code (groupes)] = "FAC")</w:t>
            </w:r>
          </w:p>
        </w:tc>
      </w:tr>
      <w:tr w:rsidR="00C537A5" w14:paraId="375BFF5C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8D6F5" w14:textId="77777777" w:rsidR="00C537A5" w:rsidRDefault="00272ED5">
            <w:r>
              <w:rPr>
                <w:sz w:val="16"/>
              </w:rPr>
              <w:t>CONSOLIDE_201_%_Margenettebudget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B403B" w14:textId="77777777" w:rsidR="00C537A5" w:rsidRDefault="00272ED5">
            <w:r>
              <w:rPr>
                <w:sz w:val="16"/>
              </w:rPr>
              <w:t>DIVIDE([CONSOLIDE_201_ResultatBudget],[CONSOLIDE_201_BudgetFAC])</w:t>
            </w:r>
          </w:p>
        </w:tc>
      </w:tr>
      <w:tr w:rsidR="00C537A5" w:rsidRPr="00272ED5" w14:paraId="3E7AF1F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F6043DD" w14:textId="77777777" w:rsidR="00C537A5" w:rsidRDefault="00272ED5">
            <w:r>
              <w:rPr>
                <w:sz w:val="16"/>
              </w:rPr>
              <w:t>CONSOLIDE_201_%_Margenetteresultat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B184E2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DIVIDE([CONSOLIDE_201_ResultatNet (prv)],[CONSOLIDE_201_PrevisionsFAC])</w:t>
            </w:r>
          </w:p>
        </w:tc>
      </w:tr>
      <w:tr w:rsidR="00C537A5" w:rsidRPr="00272ED5" w14:paraId="14D7D807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A1EC6C" w14:textId="77777777" w:rsidR="00C537A5" w:rsidRDefault="00272ED5">
            <w:r>
              <w:rPr>
                <w:sz w:val="16"/>
              </w:rPr>
              <w:t>CONSOLIDE_201_BudgetPrixR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7B49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CALCULATE([CONSOLIDEBudget], CONSOLIDE_EcrituresCoutsBudget2022[Cost Object Code (groupes)] = "PR")</w:t>
            </w:r>
          </w:p>
        </w:tc>
      </w:tr>
      <w:tr w:rsidR="00C537A5" w:rsidRPr="00272ED5" w14:paraId="238DC30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7874FD9" w14:textId="77777777" w:rsidR="00C537A5" w:rsidRDefault="00272ED5">
            <w:r>
              <w:rPr>
                <w:sz w:val="16"/>
              </w:rPr>
              <w:t>CONSOLIDE_201_Controle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D0F005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[CONSOLIDE_201_EcartFacturation] - [CONSOLIDE_201_RecettesENCOURS] - [CONSOLIDE208_Reel]</w:t>
            </w:r>
          </w:p>
        </w:tc>
      </w:tr>
      <w:tr w:rsidR="00C537A5" w:rsidRPr="00272ED5" w14:paraId="5A1B99E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7FDC2E" w14:textId="77777777" w:rsidR="00C537A5" w:rsidRDefault="00272ED5">
            <w:r>
              <w:rPr>
                <w:sz w:val="16"/>
              </w:rPr>
              <w:t>CONSOLIDE_201_CoutsDEP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E952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CALCULATE(-[CONSOLIDE208_Reel], filter(CONSOLIDE_ObjetsDeCouts, CONSOLIDE_ObjetsDeCouts[201 MULTI SCT] = "DEP"))</w:t>
            </w:r>
          </w:p>
        </w:tc>
      </w:tr>
      <w:tr w:rsidR="00C537A5" w:rsidRPr="00272ED5" w14:paraId="497BAB6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FEB41D9" w14:textId="77777777" w:rsidR="00C537A5" w:rsidRDefault="00272ED5">
            <w:r>
              <w:rPr>
                <w:sz w:val="16"/>
              </w:rPr>
              <w:t>CONSOLIDE_201_CoutsDEP-FG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F4A1E5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CALCULATE(-[CONSOLIDE208_Reel], filter(CONSOLIDE_ObjetsDeCouts, CONSOLIDE_ObjetsDeCouts[201 MULTI SCT] = "DEP-FG"))</w:t>
            </w:r>
          </w:p>
        </w:tc>
      </w:tr>
      <w:tr w:rsidR="00C537A5" w:rsidRPr="00272ED5" w14:paraId="6EFB1E5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6C660A" w14:textId="77777777" w:rsidR="00C537A5" w:rsidRDefault="00272ED5">
            <w:r>
              <w:rPr>
                <w:sz w:val="16"/>
              </w:rPr>
              <w:t>CONSOLIDE_201_CoutsVEN-74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3679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CALCULATE(-[CONSOLIDE208_Reel], filter(CONSOLIDE_ObjetsDeCouts, CONSOLIDE_ObjetsDeCouts[201 MULTI SCT] = "VEN-74"))</w:t>
            </w:r>
          </w:p>
        </w:tc>
      </w:tr>
      <w:tr w:rsidR="00C537A5" w:rsidRPr="00272ED5" w14:paraId="2932061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2C8F3A9" w14:textId="77777777" w:rsidR="00C537A5" w:rsidRDefault="00272ED5">
            <w:r>
              <w:rPr>
                <w:sz w:val="16"/>
              </w:rPr>
              <w:t>CONSOLIDE_201_Depenses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238697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[CONSOLIDE_201_CoutsDEP-FG]+[CONSOLIDE_201_CoutsDEP]+[CONSOLIDE_201_CoutsVEN-74]</w:t>
            </w:r>
          </w:p>
        </w:tc>
      </w:tr>
      <w:tr w:rsidR="00C537A5" w14:paraId="1236328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08BB9" w14:textId="77777777" w:rsidR="00C537A5" w:rsidRDefault="00272ED5">
            <w:r>
              <w:rPr>
                <w:sz w:val="16"/>
              </w:rPr>
              <w:t>CONSOLIDE_201_EcartFacturation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9D4393" w14:textId="77777777" w:rsidR="00C537A5" w:rsidRDefault="00272ED5">
            <w:r>
              <w:rPr>
                <w:sz w:val="16"/>
              </w:rPr>
              <w:t>[CONSOLIDE_201_Realiseintroduit] - [CONSOLIDE_201_Depenses]</w:t>
            </w:r>
          </w:p>
        </w:tc>
      </w:tr>
      <w:tr w:rsidR="00C537A5" w14:paraId="05E5E6D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43DFE06" w14:textId="77777777" w:rsidR="00C537A5" w:rsidRDefault="00272ED5">
            <w:r>
              <w:rPr>
                <w:sz w:val="16"/>
              </w:rPr>
              <w:t>CONSOLIDE_201_EcartFacturation M-1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9470BDE" w14:textId="77777777" w:rsidR="00C537A5" w:rsidRPr="00272ED5" w:rsidRDefault="00C537A5">
            <w:pPr>
              <w:rPr>
                <w:lang w:val="fr-FR"/>
              </w:rPr>
            </w:pPr>
          </w:p>
          <w:p w14:paraId="559EF56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VAR MinDate = min(Dates[Date])</w:t>
            </w:r>
          </w:p>
          <w:p w14:paraId="4E393B45" w14:textId="77777777" w:rsidR="00C537A5" w:rsidRDefault="00272ED5">
            <w:r>
              <w:rPr>
                <w:sz w:val="16"/>
              </w:rPr>
              <w:t>VAR MaxDate = edate(max(Dates[Date]), -1)</w:t>
            </w:r>
          </w:p>
          <w:p w14:paraId="04A3B184" w14:textId="77777777" w:rsidR="00C537A5" w:rsidRDefault="00C537A5"/>
          <w:p w14:paraId="16DDDA90" w14:textId="77777777" w:rsidR="00C537A5" w:rsidRDefault="00272ED5">
            <w:r>
              <w:rPr>
                <w:sz w:val="16"/>
              </w:rPr>
              <w:t>RETURN</w:t>
            </w:r>
          </w:p>
          <w:p w14:paraId="58169656" w14:textId="77777777" w:rsidR="00C537A5" w:rsidRDefault="00272ED5">
            <w:r>
              <w:rPr>
                <w:sz w:val="16"/>
              </w:rPr>
              <w:t>calculate([CONSOLIDE_201_EcartFacturation], CONSOLIDE_EcrituresCouts_2022[Posting Date] &lt;= MaxDate</w:t>
            </w:r>
          </w:p>
          <w:p w14:paraId="75923AC7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14:paraId="19A5742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D4C9F3" w14:textId="77777777" w:rsidR="00C537A5" w:rsidRDefault="00272ED5">
            <w:r>
              <w:rPr>
                <w:sz w:val="16"/>
              </w:rPr>
              <w:t>CONSOLIDE_201_Facturation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5449F2" w14:textId="77777777" w:rsidR="00C537A5" w:rsidRDefault="00272ED5">
            <w:r>
              <w:rPr>
                <w:sz w:val="16"/>
              </w:rPr>
              <w:t>[CONSOLIDE_201_RecettesINT] + [CONSOLIDE_201_RecettesREC]</w:t>
            </w:r>
          </w:p>
        </w:tc>
      </w:tr>
      <w:tr w:rsidR="00C537A5" w:rsidRPr="00272ED5" w14:paraId="6CF18F8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B65A839" w14:textId="77777777" w:rsidR="00C537A5" w:rsidRDefault="00272ED5">
            <w:r>
              <w:rPr>
                <w:sz w:val="16"/>
              </w:rPr>
              <w:t>CONSOLIDE_201_PrevisionsFAC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5F396E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CALCULATE(-[CONSOLIDE_Previsions], </w:t>
            </w:r>
            <w:r w:rsidRPr="00272ED5">
              <w:rPr>
                <w:sz w:val="16"/>
                <w:lang w:val="fr-FR"/>
              </w:rPr>
              <w:t>CONSOLIDE_EcrituresCoutsBudget2022[Cost Object Code (groupes)] = "FAC")</w:t>
            </w:r>
          </w:p>
        </w:tc>
      </w:tr>
      <w:tr w:rsidR="00C537A5" w:rsidRPr="00272ED5" w14:paraId="4D80383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1B5BC6" w14:textId="77777777" w:rsidR="00C537A5" w:rsidRDefault="00272ED5">
            <w:r>
              <w:rPr>
                <w:sz w:val="16"/>
              </w:rPr>
              <w:t>CONSOLIDE_201_PrevisionsPrixR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9C83F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CALCULATE([CONSOLIDE_Previsions], CONSOLIDE_EcrituresCoutsBudget2022[Cost Object Code (groupes)] = "PR")</w:t>
            </w:r>
          </w:p>
        </w:tc>
      </w:tr>
      <w:tr w:rsidR="00C537A5" w14:paraId="52FDD057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AF9250A" w14:textId="77777777" w:rsidR="00C537A5" w:rsidRDefault="00272ED5">
            <w:r>
              <w:rPr>
                <w:sz w:val="16"/>
              </w:rPr>
              <w:t>CONSOLIDE_201_RecettesENCOURS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30EDE0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CONSOLIDE_ObjetsDeCouts[201 MULTI SCT] = "EN COURS"))</w:t>
            </w:r>
          </w:p>
          <w:p w14:paraId="7C6893DF" w14:textId="77777777" w:rsidR="00C537A5" w:rsidRDefault="00272ED5">
            <w:r>
              <w:rPr>
                <w:sz w:val="16"/>
              </w:rPr>
              <w:t xml:space="preserve">// a filtrer sur + et - </w:t>
            </w:r>
          </w:p>
        </w:tc>
      </w:tr>
      <w:tr w:rsidR="00C537A5" w:rsidRPr="00272ED5" w14:paraId="22CB4D8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E7D08" w14:textId="77777777" w:rsidR="00C537A5" w:rsidRDefault="00272ED5">
            <w:r>
              <w:rPr>
                <w:sz w:val="16"/>
              </w:rPr>
              <w:t>CONSOLIDE_201_RecettesINT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7F9D8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CONSOLIDE_ObjetsDeCouts[201 MULTI SCT] = "INT"))</w:t>
            </w:r>
          </w:p>
        </w:tc>
      </w:tr>
      <w:tr w:rsidR="00C537A5" w:rsidRPr="00272ED5" w14:paraId="1E5AA20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C6A6685" w14:textId="77777777" w:rsidR="00C537A5" w:rsidRDefault="00272ED5">
            <w:r>
              <w:rPr>
                <w:sz w:val="16"/>
              </w:rPr>
              <w:lastRenderedPageBreak/>
              <w:t>CONSOLIDE_201_RecettesREC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8EBEFC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CONSOLIDE_ObjetsDeCouts[201 MULTI SCT] = "REC"))</w:t>
            </w:r>
          </w:p>
        </w:tc>
      </w:tr>
      <w:tr w:rsidR="00C537A5" w14:paraId="033445C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0790C3" w14:textId="77777777" w:rsidR="00C537A5" w:rsidRDefault="00272ED5">
            <w:r>
              <w:rPr>
                <w:sz w:val="16"/>
              </w:rPr>
              <w:t>CONSOLIDE_201_ResultatBudget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49399E" w14:textId="77777777" w:rsidR="00C537A5" w:rsidRDefault="00272ED5">
            <w:r>
              <w:rPr>
                <w:sz w:val="16"/>
              </w:rPr>
              <w:t xml:space="preserve">[CONSOLIDE_201_BudgetFAC] - </w:t>
            </w:r>
            <w:r>
              <w:rPr>
                <w:sz w:val="16"/>
              </w:rPr>
              <w:t>[CONSOLIDE_201_BudgetPrixR]</w:t>
            </w:r>
          </w:p>
        </w:tc>
      </w:tr>
      <w:tr w:rsidR="00C537A5" w14:paraId="5A64F18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764D169" w14:textId="77777777" w:rsidR="00C537A5" w:rsidRDefault="00272ED5">
            <w:r>
              <w:rPr>
                <w:sz w:val="16"/>
              </w:rPr>
              <w:t>CONSOLIDE_201_ResultatNet (prv)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1C269E3" w14:textId="77777777" w:rsidR="00C537A5" w:rsidRDefault="00272ED5">
            <w:r>
              <w:rPr>
                <w:sz w:val="16"/>
              </w:rPr>
              <w:t>[CONSOLIDE_201_PrevisionsFAC] - [CONSOLIDE_201_PrevisionsPrixR]</w:t>
            </w:r>
          </w:p>
        </w:tc>
      </w:tr>
      <w:tr w:rsidR="00C537A5" w:rsidRPr="00272ED5" w14:paraId="5E9B0A5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2FBA5" w14:textId="77777777" w:rsidR="00C537A5" w:rsidRDefault="00272ED5">
            <w:r>
              <w:rPr>
                <w:sz w:val="16"/>
              </w:rPr>
              <w:t>CONSOLIDE_201_SAG_Fact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CD1D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[CONSOLIDE_201_PrevisionsFAC]-[CONSOLIDE_201_Realiseintroduit]- [CONSOLIDE_201_RecettesENCOURS]</w:t>
            </w:r>
          </w:p>
        </w:tc>
      </w:tr>
      <w:tr w:rsidR="00C537A5" w14:paraId="3526E53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CE847ED" w14:textId="77777777" w:rsidR="00C537A5" w:rsidRDefault="00272ED5">
            <w:r>
              <w:rPr>
                <w:sz w:val="16"/>
              </w:rPr>
              <w:t>CONSOLIDE_201_SAGCOUT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61C4242" w14:textId="77777777" w:rsidR="00C537A5" w:rsidRDefault="00272ED5">
            <w:r>
              <w:rPr>
                <w:sz w:val="16"/>
              </w:rPr>
              <w:t>[CONSOLIDE_201_PrevisionsPrixR] - [CONSOLIDE_201_Depenses]</w:t>
            </w:r>
          </w:p>
        </w:tc>
      </w:tr>
      <w:tr w:rsidR="00C537A5" w:rsidRPr="00272ED5" w14:paraId="29B95F7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4904D" w14:textId="77777777" w:rsidR="00C537A5" w:rsidRDefault="00272ED5">
            <w:r>
              <w:rPr>
                <w:sz w:val="16"/>
              </w:rPr>
              <w:t>CONSOLIDE_210_74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0B69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CONSOLIDE_ObjetsDeCouts[210 MULTI SCT] = "74"))</w:t>
            </w:r>
          </w:p>
        </w:tc>
      </w:tr>
      <w:tr w:rsidR="00C537A5" w:rsidRPr="00272ED5" w14:paraId="6F55560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78F9937" w14:textId="77777777" w:rsidR="00C537A5" w:rsidRDefault="00272ED5">
            <w:r>
              <w:rPr>
                <w:sz w:val="16"/>
              </w:rPr>
              <w:t>CONSOLIDE_210_Autres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AF5B60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CONSOLIDE_ObjetsDeCouts[210 MULTI SCT] = "Autres"))</w:t>
            </w:r>
          </w:p>
        </w:tc>
      </w:tr>
      <w:tr w:rsidR="00C537A5" w14:paraId="51280B0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D32862" w14:textId="77777777" w:rsidR="00C537A5" w:rsidRDefault="00272ED5">
            <w:r>
              <w:rPr>
                <w:sz w:val="16"/>
              </w:rPr>
              <w:t>CONSOLIDE_210_CONTROLE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11497" w14:textId="77777777" w:rsidR="00C537A5" w:rsidRDefault="00272ED5">
            <w:r>
              <w:rPr>
                <w:sz w:val="16"/>
              </w:rPr>
              <w:t>[CONSOLIDE_210_MARGENETTE]</w:t>
            </w:r>
          </w:p>
          <w:p w14:paraId="1C3FA84B" w14:textId="77777777" w:rsidR="00C537A5" w:rsidRDefault="00272ED5">
            <w:r>
              <w:rPr>
                <w:sz w:val="16"/>
              </w:rPr>
              <w:t xml:space="preserve">// SOMME AMOUNT </w:t>
            </w:r>
          </w:p>
        </w:tc>
      </w:tr>
      <w:tr w:rsidR="00C537A5" w:rsidRPr="00272ED5" w14:paraId="777D10A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83B0354" w14:textId="77777777" w:rsidR="00C537A5" w:rsidRDefault="00272ED5">
            <w:r>
              <w:rPr>
                <w:sz w:val="16"/>
              </w:rPr>
              <w:t>CONSOLIDE_210_CA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AFB587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CALCULATE([CONSOLIDE208_Reel], </w:t>
            </w:r>
            <w:r w:rsidRPr="00272ED5">
              <w:rPr>
                <w:sz w:val="16"/>
                <w:lang w:val="fr-FR"/>
              </w:rPr>
              <w:t>filter(CONSOLIDE_ObjetsDeCouts, CONSOLIDE_ObjetsDeCouts[210 MULTI SCT] = "REC"))</w:t>
            </w:r>
          </w:p>
        </w:tc>
      </w:tr>
      <w:tr w:rsidR="00C537A5" w:rsidRPr="00272ED5" w14:paraId="06B7A7E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F612C5" w14:textId="77777777" w:rsidR="00C537A5" w:rsidRDefault="00272ED5">
            <w:r>
              <w:rPr>
                <w:sz w:val="16"/>
              </w:rPr>
              <w:t>CONSOLIDE_210_DEP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3AD98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CALCULATE(-[CONSOLIDE208_Reel], filter(CONSOLIDE_ObjetsDeCouts, CONSOLIDE_ObjetsDeCouts[210 MULTI SCT] = "DEP"))</w:t>
            </w:r>
          </w:p>
        </w:tc>
      </w:tr>
      <w:tr w:rsidR="00C537A5" w:rsidRPr="00272ED5" w14:paraId="2A235A6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EAFE6B5" w14:textId="77777777" w:rsidR="00C537A5" w:rsidRDefault="00272ED5">
            <w:r>
              <w:rPr>
                <w:sz w:val="16"/>
              </w:rPr>
              <w:t>CONSOLIDE_210_ENCOURS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D329FA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CONSOLIDE_ObjetsDeCouts[210 MULTI SCT] = "ENC"))</w:t>
            </w:r>
          </w:p>
        </w:tc>
      </w:tr>
      <w:tr w:rsidR="00C537A5" w:rsidRPr="00272ED5" w14:paraId="49D1373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F021F" w14:textId="77777777" w:rsidR="00C537A5" w:rsidRDefault="00272ED5">
            <w:r>
              <w:rPr>
                <w:sz w:val="16"/>
              </w:rPr>
              <w:t>CONSOLIDE_210_INT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1132A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CALCULATE(-[CONSOLIDE208_Reel], filter(CONSOLIDE_ObjetsDeCouts, CONSOLIDE_ObjetsDeCouts[210 MULTI SCT] = "INT"))</w:t>
            </w:r>
          </w:p>
        </w:tc>
      </w:tr>
      <w:tr w:rsidR="00C537A5" w:rsidRPr="00272ED5" w14:paraId="0995095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A4101B0" w14:textId="77777777" w:rsidR="00C537A5" w:rsidRDefault="00272ED5">
            <w:r>
              <w:rPr>
                <w:sz w:val="16"/>
              </w:rPr>
              <w:t>CONSOLIDE_210_FG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AEAB7A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CALCULATE(-[CONSOLIDE208_Reel], filter(CONSOLIDE_ObjetsDeCouts, CONSOLIDE_ObjetsDeCouts[210 MULTI SCT] = "FG"))</w:t>
            </w:r>
          </w:p>
        </w:tc>
      </w:tr>
      <w:tr w:rsidR="00C537A5" w14:paraId="554D6B8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942FDD" w14:textId="77777777" w:rsidR="00C537A5" w:rsidRDefault="00272ED5">
            <w:r>
              <w:rPr>
                <w:sz w:val="16"/>
              </w:rPr>
              <w:t>CONSOLIDE_210_MARGENETTE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D0249" w14:textId="77777777" w:rsidR="00C537A5" w:rsidRDefault="00272ED5">
            <w:r>
              <w:rPr>
                <w:sz w:val="16"/>
              </w:rPr>
              <w:t>[CONSOLIDE_210_TOTALVENTES]-[CONSOLIDE_210_TOTALCOUT]</w:t>
            </w:r>
          </w:p>
        </w:tc>
      </w:tr>
      <w:tr w:rsidR="00C537A5" w14:paraId="3440FE4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62419E7" w14:textId="77777777" w:rsidR="00C537A5" w:rsidRDefault="00272ED5">
            <w:r>
              <w:rPr>
                <w:sz w:val="16"/>
              </w:rPr>
              <w:t>CONSOLIDE_210_TOTALCOUT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2027B4E" w14:textId="77777777" w:rsidR="00C537A5" w:rsidRDefault="00272ED5">
            <w:r>
              <w:rPr>
                <w:sz w:val="16"/>
              </w:rPr>
              <w:t>[CONSOLIDE_210_TOTALCOUTBRUT]+[CONSOLIDE_210_FG]</w:t>
            </w:r>
          </w:p>
        </w:tc>
      </w:tr>
      <w:tr w:rsidR="00C537A5" w:rsidRPr="00272ED5" w14:paraId="6F59BA6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67EAAC" w14:textId="77777777" w:rsidR="00C537A5" w:rsidRDefault="00272ED5">
            <w:r>
              <w:rPr>
                <w:sz w:val="16"/>
              </w:rPr>
              <w:t>CONSOLIDE_210_TOTALCOUTBRUT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A2A32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[CONSOLIDE_210_DEP]+[CONSOLIDE_210_74]+[CONSOLIDE_210_INT]</w:t>
            </w:r>
          </w:p>
        </w:tc>
      </w:tr>
      <w:tr w:rsidR="00C537A5" w:rsidRPr="00272ED5" w14:paraId="507CC447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050D3EA" w14:textId="77777777" w:rsidR="00C537A5" w:rsidRDefault="00272ED5">
            <w:r>
              <w:rPr>
                <w:sz w:val="16"/>
              </w:rPr>
              <w:t>CONSOLIDE_210_TOTALVENTES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7DE916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'00Mesures'[CONSOLIDE_210_CA]+'00Mesures'[CONSOLIDE_210_ENCOURS]</w:t>
            </w:r>
          </w:p>
        </w:tc>
      </w:tr>
      <w:tr w:rsidR="00C537A5" w:rsidRPr="00272ED5" w14:paraId="7A4D234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82C9E8" w14:textId="77777777" w:rsidR="00C537A5" w:rsidRDefault="00272ED5">
            <w:r>
              <w:rPr>
                <w:sz w:val="16"/>
              </w:rPr>
              <w:t>CONSOLIDE_Previ_ResultatNET_Date Param 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88BB9E" w14:textId="77777777" w:rsidR="00C537A5" w:rsidRPr="00272ED5" w:rsidRDefault="00C537A5">
            <w:pPr>
              <w:rPr>
                <w:lang w:val="fr-FR"/>
              </w:rPr>
            </w:pPr>
          </w:p>
          <w:p w14:paraId="0192A3A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MinDate= min(Dates[Date])</w:t>
            </w:r>
          </w:p>
          <w:p w14:paraId="719CC58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MaxDate = date(selectedvalue('Date calages Année'[AnneeSaisie]), selectedvalue('Date calages Mois'[Mois]), day(max(Dates[Date])))</w:t>
            </w:r>
          </w:p>
          <w:p w14:paraId="2652F56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</w:t>
            </w:r>
          </w:p>
          <w:p w14:paraId="579C831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Return</w:t>
            </w:r>
          </w:p>
          <w:p w14:paraId="2A5E2F6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 [CONSOLIDE_201_ResultatNet (prv)], all(Dates[Date]),CONSOLIDE_EcrituresCoutsBudget2022[Date de saisie] &gt;= MinDate, CONSOLIDE_EcrituresCoutsBudget2022[Date de saisie] &lt;= MaxDate)</w:t>
            </w:r>
          </w:p>
        </w:tc>
      </w:tr>
      <w:tr w:rsidR="00C537A5" w:rsidRPr="00272ED5" w14:paraId="4ECD83C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C5083EF" w14:textId="77777777" w:rsidR="00C537A5" w:rsidRDefault="00272ED5">
            <w:r>
              <w:rPr>
                <w:sz w:val="16"/>
              </w:rPr>
              <w:lastRenderedPageBreak/>
              <w:t>CONSOLIDE_Previ_ResultatNET_Date Param 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7E259F1" w14:textId="77777777" w:rsidR="00C537A5" w:rsidRPr="00272ED5" w:rsidRDefault="00C537A5">
            <w:pPr>
              <w:rPr>
                <w:lang w:val="fr-FR"/>
              </w:rPr>
            </w:pPr>
          </w:p>
          <w:p w14:paraId="01A13E9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MinDate= min(Dates[Date])</w:t>
            </w:r>
          </w:p>
          <w:p w14:paraId="21EB81C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MaxDate = date(selectedvalue('Date calages Année'[AnneeSaisie]), selectedvalue('Date calages Mois'[Mois]), day(max(Dates[Date])))</w:t>
            </w:r>
          </w:p>
          <w:p w14:paraId="62DF3F8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MaxDate2 = edate(MaxDate, -3) </w:t>
            </w:r>
          </w:p>
          <w:p w14:paraId="29943FB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</w:t>
            </w:r>
          </w:p>
          <w:p w14:paraId="375E588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Return</w:t>
            </w:r>
          </w:p>
          <w:p w14:paraId="3978151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 [CONSOLIDE_201_ResultatNet (prv)], all(Dates[Date]),CONSOLIDE_EcrituresCoutsBudget2022[Date de saisie] &gt;= MinDate, CONSOLIDE_EcrituresCoutsBudget2022[Date de saisie] &lt;= MaxDate2)</w:t>
            </w:r>
          </w:p>
        </w:tc>
      </w:tr>
      <w:tr w:rsidR="00C537A5" w:rsidRPr="00272ED5" w14:paraId="0C238AE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44FECC" w14:textId="77777777" w:rsidR="00C537A5" w:rsidRDefault="00272ED5">
            <w:r>
              <w:rPr>
                <w:sz w:val="16"/>
              </w:rPr>
              <w:t>CONSOLIDE_201_RecettesFAE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EFB6F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CONSOLIDE_ObjetsDeCouts[201 MULTI SCT] = "FAE"))</w:t>
            </w:r>
          </w:p>
          <w:p w14:paraId="794B204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//chiffres à valider en mars</w:t>
            </w:r>
          </w:p>
          <w:p w14:paraId="5222625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//bleu</w:t>
            </w:r>
          </w:p>
        </w:tc>
      </w:tr>
      <w:tr w:rsidR="00C537A5" w:rsidRPr="00272ED5" w14:paraId="0E953BEB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A95B8CF" w14:textId="77777777" w:rsidR="00C537A5" w:rsidRDefault="00272ED5">
            <w:r>
              <w:rPr>
                <w:sz w:val="16"/>
              </w:rPr>
              <w:t>CONSOLIDE_201_Realiseintroduit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CDFA9B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[CONSOLIDE_201_Facturation]+ [CONSOLIDE_201_RecettesFAE]</w:t>
            </w:r>
          </w:p>
          <w:p w14:paraId="5B7E235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//bleu</w:t>
            </w:r>
          </w:p>
          <w:p w14:paraId="111E053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//les trois colonnes restent ensemble</w:t>
            </w:r>
          </w:p>
          <w:p w14:paraId="47B9DAB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 somme en gras (valeurs)</w:t>
            </w:r>
          </w:p>
          <w:p w14:paraId="4008042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//titre = réalisé cumul</w:t>
            </w:r>
          </w:p>
        </w:tc>
      </w:tr>
      <w:tr w:rsidR="00C537A5" w14:paraId="1C2277F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286CBB" w14:textId="77777777" w:rsidR="00C537A5" w:rsidRDefault="00272ED5">
            <w:r>
              <w:rPr>
                <w:sz w:val="16"/>
              </w:rPr>
              <w:t>CONSOLIDE_201_VariationPFAFact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E00AEA" w14:textId="77777777" w:rsidR="00C537A5" w:rsidRDefault="00272ED5">
            <w:r>
              <w:rPr>
                <w:sz w:val="16"/>
              </w:rPr>
              <w:t>[CONSOLIDE_201_PrevisionsFAC]-[CONSOLIDE_Previ_Fact_Date Param 1]</w:t>
            </w:r>
          </w:p>
          <w:p w14:paraId="110F89B4" w14:textId="77777777" w:rsidR="00C537A5" w:rsidRDefault="00272ED5">
            <w:r>
              <w:rPr>
                <w:sz w:val="16"/>
              </w:rPr>
              <w:t>//bleu</w:t>
            </w:r>
          </w:p>
        </w:tc>
      </w:tr>
      <w:tr w:rsidR="00C537A5" w14:paraId="07ED7B9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15FF8D8" w14:textId="77777777" w:rsidR="00C537A5" w:rsidRDefault="00272ED5">
            <w:r>
              <w:rPr>
                <w:sz w:val="16"/>
              </w:rPr>
              <w:t>CONSOLIDE_201_VariationPFAmarge nette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9DA5B53" w14:textId="77777777" w:rsidR="00C537A5" w:rsidRDefault="00272ED5">
            <w:r>
              <w:rPr>
                <w:sz w:val="16"/>
              </w:rPr>
              <w:t>[CONSOLIDE_201_ResultatNet (prv)] -[CONSOLIDE_Previ_ResultatNET_Date Param 1]</w:t>
            </w:r>
          </w:p>
          <w:p w14:paraId="18EE4583" w14:textId="77777777" w:rsidR="00C537A5" w:rsidRDefault="00272ED5">
            <w:r>
              <w:rPr>
                <w:sz w:val="16"/>
              </w:rPr>
              <w:t>//jaune</w:t>
            </w:r>
          </w:p>
        </w:tc>
      </w:tr>
      <w:tr w:rsidR="00C537A5" w14:paraId="664DD0C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AA66BB" w14:textId="77777777" w:rsidR="00C537A5" w:rsidRDefault="00272ED5">
            <w:r>
              <w:rPr>
                <w:sz w:val="16"/>
              </w:rPr>
              <w:t>CONSOLIDE_201_RecettesPCA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3F3D7" w14:textId="77777777" w:rsidR="00C537A5" w:rsidRPr="00272ED5" w:rsidRDefault="00C537A5">
            <w:pPr>
              <w:rPr>
                <w:lang w:val="fr-FR"/>
              </w:rPr>
            </w:pPr>
          </w:p>
          <w:p w14:paraId="141E6C2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if(sumx(CONSOLIDE_CentreDeCouts, CALCULATE([CONSOLIDE208_Reel], filter(CONSOLIDE_ObjetsDeCouts, CONSOLIDE_ObjetsDeCouts[201 MULTI SCT] = "EN COURS")))&gt;0 , 0,sumx(CONSOLIDE_CentreDeCouts, CALCULATE([CONSOLIDE208_Reel], filter(CONSOLIDE_ObjetsDeCouts, CONSOLIDE_ObjetsDeCouts[201 MULTI SCT] = "EN COURS") )))</w:t>
            </w:r>
          </w:p>
          <w:p w14:paraId="6E26EC8D" w14:textId="77777777" w:rsidR="00C537A5" w:rsidRDefault="00272ED5">
            <w:r>
              <w:rPr>
                <w:sz w:val="16"/>
              </w:rPr>
              <w:t>// a filtrer sur + et - ))</w:t>
            </w:r>
          </w:p>
        </w:tc>
      </w:tr>
      <w:tr w:rsidR="00C537A5" w14:paraId="3C8762BB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24EA646" w14:textId="77777777" w:rsidR="00C537A5" w:rsidRDefault="00272ED5">
            <w:r>
              <w:rPr>
                <w:sz w:val="16"/>
              </w:rPr>
              <w:t>CONSOLIDE_201_RecettesENCOURS2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E4DB8A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if(sumx(CONSOLIDE_CentreDeCouts, CALCULATE([CONSOLIDE208_Reel], filter(CONSOLIDE_ObjetsDeCouts, CONSOLIDE_ObjetsDeCouts[201 MULTI SCT] = "EN COURS")))&lt;0 , 0,sumx(CONSOLIDE_CentreDeCouts, CALCULATE([CONSOLIDE208_Reel], filter(CONSOLIDE_ObjetsDeCouts, CONSOLIDE_ObjetsDeCouts[201 MULTI SCT] = "EN COURS") )))</w:t>
            </w:r>
          </w:p>
          <w:p w14:paraId="76B2983D" w14:textId="77777777" w:rsidR="00C537A5" w:rsidRDefault="00272ED5">
            <w:r>
              <w:rPr>
                <w:sz w:val="16"/>
              </w:rPr>
              <w:lastRenderedPageBreak/>
              <w:t>// a filtrer sur + et - ))))</w:t>
            </w:r>
          </w:p>
        </w:tc>
      </w:tr>
      <w:tr w:rsidR="00C537A5" w14:paraId="3CAAFA2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E38277" w14:textId="77777777" w:rsidR="00C537A5" w:rsidRDefault="00272ED5">
            <w:r>
              <w:rPr>
                <w:sz w:val="16"/>
              </w:rPr>
              <w:lastRenderedPageBreak/>
              <w:t>CONSOLIDE_201_SumXPCA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10E39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if(HASONEVALUE(CONSOLIDE_CentreDeCouts[Code]), [CONSOLIDE_201_RecettesPCA],</w:t>
            </w:r>
          </w:p>
          <w:p w14:paraId="59F852A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sumx(CONSOLIDE_CentreDeCouts, [CONSOLIDE_201_RecettesPCA]))</w:t>
            </w:r>
          </w:p>
          <w:p w14:paraId="2687A3FD" w14:textId="77777777" w:rsidR="00C537A5" w:rsidRDefault="00272ED5">
            <w:r>
              <w:rPr>
                <w:sz w:val="16"/>
              </w:rPr>
              <w:t>//blanc</w:t>
            </w:r>
          </w:p>
        </w:tc>
      </w:tr>
      <w:tr w:rsidR="00C537A5" w14:paraId="0319018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64B6A76" w14:textId="77777777" w:rsidR="00C537A5" w:rsidRDefault="00272ED5">
            <w:r>
              <w:rPr>
                <w:sz w:val="16"/>
              </w:rPr>
              <w:t>CONSOLIDE_201_SumX EnCours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63FDE8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if(HASONEVALUE(CONSOLIDE_CentreDeCouts[Code]), [CONSOLIDE_201_RecettesENCOURS2],</w:t>
            </w:r>
          </w:p>
          <w:p w14:paraId="2B479FB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sumx(CONSOLIDE_CentreDeCouts, [CONSOLIDE_201_RecettesENCOURS2]))</w:t>
            </w:r>
          </w:p>
          <w:p w14:paraId="75C78A7E" w14:textId="77777777" w:rsidR="00C537A5" w:rsidRDefault="00272ED5">
            <w:r>
              <w:rPr>
                <w:sz w:val="16"/>
              </w:rPr>
              <w:t>//blanc</w:t>
            </w:r>
          </w:p>
        </w:tc>
      </w:tr>
      <w:tr w:rsidR="00C537A5" w14:paraId="53EC593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5B83E8" w14:textId="77777777" w:rsidR="00C537A5" w:rsidRDefault="00272ED5">
            <w:r>
              <w:rPr>
                <w:sz w:val="16"/>
              </w:rPr>
              <w:t>CONSOLIDE_201_MargeNetteAvecEncours%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0578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divide([CONSOLIDE_201_RealiseMargeNette], [CONSOLIDE_201_ChiffresAffaires], 0)</w:t>
            </w:r>
          </w:p>
          <w:p w14:paraId="5F8A33A6" w14:textId="77777777" w:rsidR="00C537A5" w:rsidRDefault="00272ED5">
            <w:r>
              <w:rPr>
                <w:sz w:val="16"/>
              </w:rPr>
              <w:t>//jaune</w:t>
            </w:r>
          </w:p>
        </w:tc>
      </w:tr>
      <w:tr w:rsidR="00C537A5" w14:paraId="1854DB6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D26B09A" w14:textId="77777777" w:rsidR="00C537A5" w:rsidRDefault="00272ED5">
            <w:r>
              <w:rPr>
                <w:sz w:val="16"/>
              </w:rPr>
              <w:t>CONSOLIDE_201_CA YTD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051CAD4" w14:textId="77777777" w:rsidR="00C537A5" w:rsidRPr="00272ED5" w:rsidRDefault="00C537A5">
            <w:pPr>
              <w:rPr>
                <w:lang w:val="fr-FR"/>
              </w:rPr>
            </w:pPr>
          </w:p>
          <w:p w14:paraId="1CDEFA6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VAR MinDate = min('Date2 YTD'[Date])</w:t>
            </w:r>
          </w:p>
          <w:p w14:paraId="31396E5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VAR MaxDate = max('Date2 YTD'[Date])</w:t>
            </w:r>
          </w:p>
          <w:p w14:paraId="034B553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RETURN </w:t>
            </w:r>
          </w:p>
          <w:p w14:paraId="7C11667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CONSOLIDE_ObjetsDeCouts[Dépenses/Recettes/CA Collignon] = "Chiffre d'Affaires"),</w:t>
            </w:r>
          </w:p>
          <w:p w14:paraId="4293C4C2" w14:textId="77777777" w:rsidR="00C537A5" w:rsidRPr="00272ED5" w:rsidRDefault="00C537A5">
            <w:pPr>
              <w:rPr>
                <w:lang w:val="fr-FR"/>
              </w:rPr>
            </w:pPr>
          </w:p>
          <w:p w14:paraId="39F030CD" w14:textId="77777777" w:rsidR="00C537A5" w:rsidRPr="00272ED5" w:rsidRDefault="00C537A5">
            <w:pPr>
              <w:rPr>
                <w:lang w:val="fr-FR"/>
              </w:rPr>
            </w:pPr>
          </w:p>
          <w:p w14:paraId="4E8CF8A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//CONSOLIDE_ObjetsDeCouts[201 MULTI SCT] = "INT" || CONSOLIDE_ObjetsDeCouts[201 MULTI SCT] = "REC" || CONSOLIDE_ObjetsDeCouts[201 MULTI SCT] = "FAE" || CONSOLIDE_ObjetsDeCouts[201 MULTI SCT] = "EN COURS"), </w:t>
            </w:r>
          </w:p>
          <w:p w14:paraId="112BB96C" w14:textId="77777777" w:rsidR="00C537A5" w:rsidRPr="00272ED5" w:rsidRDefault="00C537A5">
            <w:pPr>
              <w:rPr>
                <w:lang w:val="fr-FR"/>
              </w:rPr>
            </w:pPr>
          </w:p>
          <w:p w14:paraId="557511C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filter(CONSOLIDE_EcrituresCouts_2022, CONSOLIDE_EcrituresCouts_2022[Posting Date] &lt;= MaxDate &amp;&amp; CONSOLIDE_EcrituresCouts_2022[Posting Date] &gt;= MinDate ))</w:t>
            </w:r>
          </w:p>
          <w:p w14:paraId="07385D02" w14:textId="77777777" w:rsidR="00C537A5" w:rsidRDefault="00272ED5">
            <w:r>
              <w:rPr>
                <w:sz w:val="16"/>
              </w:rPr>
              <w:t>//bleu</w:t>
            </w:r>
          </w:p>
        </w:tc>
      </w:tr>
      <w:tr w:rsidR="00C537A5" w:rsidRPr="00272ED5" w14:paraId="1E1C395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22224" w14:textId="77777777" w:rsidR="00C537A5" w:rsidRDefault="00272ED5">
            <w:r>
              <w:rPr>
                <w:sz w:val="16"/>
              </w:rPr>
              <w:t>CONSOLIDE_201_MargeNetteYTD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946E22" w14:textId="77777777" w:rsidR="00C537A5" w:rsidRDefault="00C537A5"/>
          <w:p w14:paraId="7451EAE3" w14:textId="77777777" w:rsidR="00C537A5" w:rsidRDefault="00272ED5">
            <w:r>
              <w:rPr>
                <w:sz w:val="16"/>
              </w:rPr>
              <w:t>VAR MinDate = min('Date2 YTD'[Date])</w:t>
            </w:r>
          </w:p>
          <w:p w14:paraId="05ACECD2" w14:textId="77777777" w:rsidR="00C537A5" w:rsidRDefault="00272ED5">
            <w:r>
              <w:rPr>
                <w:sz w:val="16"/>
              </w:rPr>
              <w:t>VAR MaxDate = max('Date2 YTD'[Date])</w:t>
            </w:r>
          </w:p>
          <w:p w14:paraId="5605EC8F" w14:textId="77777777" w:rsidR="00C537A5" w:rsidRDefault="00272ED5">
            <w:r>
              <w:rPr>
                <w:sz w:val="16"/>
              </w:rPr>
              <w:t>RETURN</w:t>
            </w:r>
          </w:p>
          <w:p w14:paraId="3C511399" w14:textId="77777777" w:rsidR="00C537A5" w:rsidRDefault="00272ED5">
            <w:r>
              <w:rPr>
                <w:sz w:val="16"/>
              </w:rPr>
              <w:t>CALCULATE([CONSOLIDE208_Reel], CONSOLIDE_EcrituresCouts_2022[Posting Date] &gt;= MinDate &amp;&amp; CONSOLIDE_EcrituresCouts_2022[Posting Date] &lt;=MaxDate)</w:t>
            </w:r>
          </w:p>
          <w:p w14:paraId="0D69B2C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>//jaune</w:t>
            </w:r>
          </w:p>
          <w:p w14:paraId="2AFBEF6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//la date doit être indépendante de celle sélectionnée par l'utilisateur dans le rapport, c'est un filtre au-dessus du tableau</w:t>
            </w:r>
          </w:p>
        </w:tc>
      </w:tr>
      <w:tr w:rsidR="00C537A5" w:rsidRPr="00272ED5" w14:paraId="13FBFDC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BD02F78" w14:textId="77777777" w:rsidR="00C537A5" w:rsidRDefault="00272ED5">
            <w:r>
              <w:rPr>
                <w:sz w:val="16"/>
              </w:rPr>
              <w:lastRenderedPageBreak/>
              <w:t>CONSOLIDE_201_MargeNette YTD %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CB9F44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divide([CONSOLIDE_201_MargeNetteYTD], [CONSOLIDE_201_CA YTD],0)</w:t>
            </w:r>
          </w:p>
          <w:p w14:paraId="44DCE79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//jaune</w:t>
            </w:r>
          </w:p>
          <w:p w14:paraId="69AC59C0" w14:textId="77777777" w:rsidR="00C537A5" w:rsidRPr="00272ED5" w:rsidRDefault="00C537A5">
            <w:pPr>
              <w:rPr>
                <w:lang w:val="fr-FR"/>
              </w:rPr>
            </w:pPr>
          </w:p>
        </w:tc>
      </w:tr>
      <w:tr w:rsidR="00C537A5" w:rsidRPr="00272ED5" w14:paraId="0617397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44A69F" w14:textId="77777777" w:rsidR="00C537A5" w:rsidRDefault="00272ED5">
            <w:r>
              <w:rPr>
                <w:sz w:val="16"/>
              </w:rPr>
              <w:t>CONSOLIDE_201_RealiseMargeNette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B8F2F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[CONSOLIDE_201_RecettesENCOURS] + [CONSOLIDE_201_EcartFacturation]</w:t>
            </w:r>
          </w:p>
          <w:p w14:paraId="534E837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//jaune</w:t>
            </w:r>
          </w:p>
        </w:tc>
      </w:tr>
      <w:tr w:rsidR="00C537A5" w14:paraId="4C6A3C8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4034E29" w14:textId="77777777" w:rsidR="00C537A5" w:rsidRDefault="00272ED5">
            <w:r>
              <w:rPr>
                <w:sz w:val="16"/>
              </w:rPr>
              <w:t>CONSOLIDE_201_ChiffresAffaires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DDA57E1" w14:textId="77777777" w:rsidR="00C537A5" w:rsidRDefault="00272ED5">
            <w:r>
              <w:rPr>
                <w:sz w:val="16"/>
              </w:rPr>
              <w:t>[CONSOLIDE_201_Realiseintroduit] + [CONSOLIDE_201_RecettesENCOURS]</w:t>
            </w:r>
          </w:p>
        </w:tc>
      </w:tr>
      <w:tr w:rsidR="00C537A5" w14:paraId="5475420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13FE5" w14:textId="77777777" w:rsidR="00C537A5" w:rsidRDefault="00272ED5">
            <w:r>
              <w:rPr>
                <w:sz w:val="16"/>
              </w:rPr>
              <w:t>CONSOLIDE_201_Carnet2026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1CEBCA" w14:textId="77777777" w:rsidR="00C537A5" w:rsidRDefault="00C537A5"/>
          <w:p w14:paraId="338E75AE" w14:textId="77777777" w:rsidR="00C537A5" w:rsidRDefault="00272ED5">
            <w:r>
              <w:rPr>
                <w:sz w:val="16"/>
              </w:rPr>
              <w:t>VAR SelectedDate = Max(Dates[Date])</w:t>
            </w:r>
          </w:p>
          <w:p w14:paraId="7B45711E" w14:textId="77777777" w:rsidR="00C537A5" w:rsidRDefault="00272ED5">
            <w:r>
              <w:rPr>
                <w:sz w:val="16"/>
              </w:rPr>
              <w:t xml:space="preserve">return </w:t>
            </w:r>
          </w:p>
          <w:p w14:paraId="3211951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Calculate(sum('Carnet de commande'[2026]), filter('Carnet de commande', 'Carnet de </w:t>
            </w:r>
            <w:r w:rsidRPr="00272ED5">
              <w:rPr>
                <w:sz w:val="16"/>
                <w:lang w:val="fr-FR"/>
              </w:rPr>
              <w:t>commande'[Date] = SelectedDate))</w:t>
            </w:r>
          </w:p>
          <w:p w14:paraId="679183AC" w14:textId="77777777" w:rsidR="00C537A5" w:rsidRDefault="00272ED5">
            <w:r>
              <w:rPr>
                <w:sz w:val="16"/>
              </w:rPr>
              <w:t>//bleu</w:t>
            </w:r>
          </w:p>
        </w:tc>
      </w:tr>
      <w:tr w:rsidR="00C537A5" w14:paraId="55E1EC3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1734A55" w14:textId="77777777" w:rsidR="00C537A5" w:rsidRDefault="00272ED5">
            <w:r>
              <w:rPr>
                <w:sz w:val="16"/>
              </w:rPr>
              <w:t>CONSOLIDE_201_Carnet2027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EF76A68" w14:textId="77777777" w:rsidR="00C537A5" w:rsidRDefault="00C537A5"/>
          <w:p w14:paraId="64B9F537" w14:textId="77777777" w:rsidR="00C537A5" w:rsidRDefault="00272ED5">
            <w:r>
              <w:rPr>
                <w:sz w:val="16"/>
              </w:rPr>
              <w:t>VAR SelectedDate = Max(Dates[Date])</w:t>
            </w:r>
          </w:p>
          <w:p w14:paraId="4D012C3A" w14:textId="77777777" w:rsidR="00C537A5" w:rsidRDefault="00272ED5">
            <w:r>
              <w:rPr>
                <w:sz w:val="16"/>
              </w:rPr>
              <w:t xml:space="preserve">return </w:t>
            </w:r>
          </w:p>
          <w:p w14:paraId="410A807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Calculate(sum('Carnet de commande'[2027 et +]), filter('Carnet de commande', 'Carnet de commande'[Date] = SelectedDate))</w:t>
            </w:r>
          </w:p>
          <w:p w14:paraId="4AEF3570" w14:textId="77777777" w:rsidR="00C537A5" w:rsidRDefault="00272ED5">
            <w:r>
              <w:rPr>
                <w:sz w:val="16"/>
              </w:rPr>
              <w:t>//bleu</w:t>
            </w:r>
          </w:p>
        </w:tc>
      </w:tr>
      <w:tr w:rsidR="00C537A5" w14:paraId="7D8BF7B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FF4B6" w14:textId="77777777" w:rsidR="00C537A5" w:rsidRDefault="00272ED5">
            <w:r>
              <w:rPr>
                <w:sz w:val="16"/>
              </w:rPr>
              <w:t>CONSOLIDE_201_Carnet2025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CBD82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[CONSOLIDE_201_PrevisionsFAC] - [CA Test] - [CONSOLIDE_201_Carnet2026] - [CONSOLIDE_201_Carnet2027]</w:t>
            </w:r>
          </w:p>
          <w:p w14:paraId="58317CC2" w14:textId="77777777" w:rsidR="00C537A5" w:rsidRDefault="00272ED5">
            <w:r>
              <w:rPr>
                <w:sz w:val="16"/>
              </w:rPr>
              <w:t xml:space="preserve">// </w:t>
            </w:r>
          </w:p>
        </w:tc>
      </w:tr>
      <w:tr w:rsidR="00C537A5" w14:paraId="004E9B6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DAB0E21" w14:textId="77777777" w:rsidR="00C537A5" w:rsidRDefault="00272ED5">
            <w:r>
              <w:rPr>
                <w:sz w:val="16"/>
              </w:rPr>
              <w:t>CONSOLIDE_201_CALAGE 1%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64A027F" w14:textId="77777777" w:rsidR="00C537A5" w:rsidRDefault="00272ED5">
            <w:r>
              <w:rPr>
                <w:sz w:val="16"/>
              </w:rPr>
              <w:t>[CONSOLIDE_Previ_ResultatNET_Date Param 1]/[CONSOLIDE_Previ_Fact_Date Param 1]</w:t>
            </w:r>
          </w:p>
        </w:tc>
      </w:tr>
      <w:tr w:rsidR="00C537A5" w:rsidRPr="00272ED5" w14:paraId="00171C9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AB9886" w14:textId="77777777" w:rsidR="00C537A5" w:rsidRDefault="00272ED5">
            <w:r>
              <w:rPr>
                <w:sz w:val="16"/>
              </w:rPr>
              <w:t>CONSOLIDE_Previ_Fact_Date Param 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074709" w14:textId="77777777" w:rsidR="00C537A5" w:rsidRPr="00272ED5" w:rsidRDefault="00C537A5">
            <w:pPr>
              <w:rPr>
                <w:lang w:val="fr-FR"/>
              </w:rPr>
            </w:pPr>
          </w:p>
          <w:p w14:paraId="6E3D243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MinDate= min(Dates[Date])</w:t>
            </w:r>
          </w:p>
          <w:p w14:paraId="3AA4680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MaxDate = date(selectedvalue('Date calages Année'[AnneeSaisie]), selectedvalue('Date calages Mois'[Mois]), day(max(Dates[Date])))</w:t>
            </w:r>
          </w:p>
          <w:p w14:paraId="5037474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</w:t>
            </w:r>
          </w:p>
          <w:p w14:paraId="73B6693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Return</w:t>
            </w:r>
          </w:p>
          <w:p w14:paraId="37EFA84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calculate( [CONSOLIDE_201_PrevisionsFAC], </w:t>
            </w:r>
            <w:r w:rsidRPr="00272ED5">
              <w:rPr>
                <w:sz w:val="16"/>
                <w:lang w:val="fr-FR"/>
              </w:rPr>
              <w:lastRenderedPageBreak/>
              <w:t>all(Dates[Date]),CONSOLIDE_EcrituresCoutsBudget2022[Date de saisie] &gt;= MinDate, CONSOLIDE_EcrituresCoutsBudget2022[Date de saisie] &lt;= MaxDate)</w:t>
            </w:r>
          </w:p>
        </w:tc>
      </w:tr>
      <w:tr w:rsidR="00C537A5" w:rsidRPr="00272ED5" w14:paraId="26172DA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1B05ED7" w14:textId="77777777" w:rsidR="00C537A5" w:rsidRDefault="00272ED5">
            <w:r>
              <w:rPr>
                <w:sz w:val="16"/>
              </w:rPr>
              <w:lastRenderedPageBreak/>
              <w:t>CONSOLIDE_Previ_Fact _Date Param 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633285D" w14:textId="77777777" w:rsidR="00C537A5" w:rsidRPr="00272ED5" w:rsidRDefault="00C537A5">
            <w:pPr>
              <w:rPr>
                <w:lang w:val="fr-FR"/>
              </w:rPr>
            </w:pPr>
          </w:p>
          <w:p w14:paraId="63A0392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MinDate= min(Dates[Date])</w:t>
            </w:r>
          </w:p>
          <w:p w14:paraId="14BCFB0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MaxDate = date(selectedvalue('Date calages Année'[AnneeSaisie]), selectedvalue('Date calages Mois'[Mois]), day(max(Dates[Date])))</w:t>
            </w:r>
          </w:p>
          <w:p w14:paraId="30F763C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VAR MaxDate2 = edate(MaxDate, -3) </w:t>
            </w:r>
          </w:p>
          <w:p w14:paraId="1DBADB0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</w:t>
            </w:r>
          </w:p>
          <w:p w14:paraId="24705A7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Return</w:t>
            </w:r>
          </w:p>
          <w:p w14:paraId="054AEA9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calculate( [CONSOLIDE_201_PrevisionsFAC], </w:t>
            </w:r>
            <w:r w:rsidRPr="00272ED5">
              <w:rPr>
                <w:sz w:val="16"/>
                <w:lang w:val="fr-FR"/>
              </w:rPr>
              <w:t>all(Dates[Date]),CONSOLIDE_EcrituresCoutsBudget2022[Date de saisie] &gt;= MinDate, CONSOLIDE_EcrituresCoutsBudget2022[Date de saisie] &lt;= MaxDate2)</w:t>
            </w:r>
          </w:p>
        </w:tc>
      </w:tr>
      <w:tr w:rsidR="00C537A5" w14:paraId="32DABA0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4018DE" w14:textId="77777777" w:rsidR="00C537A5" w:rsidRDefault="00272ED5">
            <w:r>
              <w:rPr>
                <w:sz w:val="16"/>
              </w:rPr>
              <w:t>CONSOLIDE_201_Calage2% bis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06E061" w14:textId="77777777" w:rsidR="00C537A5" w:rsidRDefault="00272ED5">
            <w:r>
              <w:rPr>
                <w:sz w:val="16"/>
              </w:rPr>
              <w:t>[CONSOLIDE_Previ_ResultatNET_Date Param 2]/[CONSOLIDE_Previ_Fact _Date Param 2]</w:t>
            </w:r>
          </w:p>
        </w:tc>
      </w:tr>
      <w:tr w:rsidR="00C537A5" w14:paraId="18BEAFC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C1ED797" w14:textId="77777777" w:rsidR="00C537A5" w:rsidRDefault="00272ED5">
            <w:r>
              <w:rPr>
                <w:sz w:val="16"/>
              </w:rPr>
              <w:t>CONSOLIDE_TRESO_NonEchu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6416ECF" w14:textId="77777777" w:rsidR="00C537A5" w:rsidRDefault="00C537A5"/>
          <w:p w14:paraId="6744C274" w14:textId="77777777" w:rsidR="00C537A5" w:rsidRDefault="00272ED5">
            <w:r>
              <w:rPr>
                <w:sz w:val="16"/>
              </w:rPr>
              <w:t>CALCULATE(</w:t>
            </w:r>
          </w:p>
          <w:p w14:paraId="53E4D260" w14:textId="77777777" w:rsidR="00C537A5" w:rsidRDefault="00272ED5">
            <w:r>
              <w:rPr>
                <w:sz w:val="16"/>
              </w:rPr>
              <w:t xml:space="preserve">    SUM('CONSOLIDE_Detailed Cust_ Ledg_ Entry'[Amount (LCY)]),</w:t>
            </w:r>
          </w:p>
          <w:p w14:paraId="0C679ED8" w14:textId="77777777" w:rsidR="00C537A5" w:rsidRDefault="00272ED5">
            <w:r>
              <w:rPr>
                <w:sz w:val="16"/>
              </w:rPr>
              <w:t xml:space="preserve">    FILTER(</w:t>
            </w:r>
          </w:p>
          <w:p w14:paraId="7E458282" w14:textId="77777777" w:rsidR="00C537A5" w:rsidRDefault="00272ED5">
            <w:r>
              <w:rPr>
                <w:sz w:val="16"/>
              </w:rPr>
              <w:t xml:space="preserve">        'CONSOLIDE_Detailed Cust_ Ledg_ Entry','CONSOLIDE_Detailed Cust_ Ledg_ Entry'[Echue]= 0</w:t>
            </w:r>
          </w:p>
          <w:p w14:paraId="4BAC9E5A" w14:textId="77777777" w:rsidR="00C537A5" w:rsidRDefault="00272ED5">
            <w:r>
              <w:rPr>
                <w:sz w:val="16"/>
              </w:rPr>
              <w:t xml:space="preserve">    )</w:t>
            </w:r>
          </w:p>
          <w:p w14:paraId="3843B68A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14:paraId="5204D18C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6AA22F" w14:textId="77777777" w:rsidR="00C537A5" w:rsidRDefault="00272ED5">
            <w:r>
              <w:rPr>
                <w:sz w:val="16"/>
              </w:rPr>
              <w:t>CONSOLIDE_TRESO_Echu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CE20F" w14:textId="77777777" w:rsidR="00C537A5" w:rsidRDefault="00C537A5"/>
          <w:p w14:paraId="6BD90C06" w14:textId="77777777" w:rsidR="00C537A5" w:rsidRDefault="00272ED5">
            <w:r>
              <w:rPr>
                <w:sz w:val="16"/>
              </w:rPr>
              <w:t>CALCULATE(</w:t>
            </w:r>
          </w:p>
          <w:p w14:paraId="00AF3353" w14:textId="77777777" w:rsidR="00C537A5" w:rsidRDefault="00272ED5">
            <w:r>
              <w:rPr>
                <w:sz w:val="16"/>
              </w:rPr>
              <w:t xml:space="preserve">    SUM('CONSOLIDE_Detailed Cust_ Ledg_ Entry'[Amount (LCY)]),</w:t>
            </w:r>
          </w:p>
          <w:p w14:paraId="5C50B56B" w14:textId="77777777" w:rsidR="00C537A5" w:rsidRDefault="00272ED5">
            <w:r>
              <w:rPr>
                <w:sz w:val="16"/>
              </w:rPr>
              <w:t xml:space="preserve">    FILTER(</w:t>
            </w:r>
          </w:p>
          <w:p w14:paraId="1F4CA18A" w14:textId="77777777" w:rsidR="00C537A5" w:rsidRDefault="00272ED5">
            <w:r>
              <w:rPr>
                <w:sz w:val="16"/>
              </w:rPr>
              <w:t xml:space="preserve">        'CONSOLIDE_Detailed Cust_ Ledg_ Entry','CONSOLIDE_Detailed Cust_ Ledg_ Entry'[Echue]= 1</w:t>
            </w:r>
          </w:p>
          <w:p w14:paraId="59DDFE01" w14:textId="77777777" w:rsidR="00C537A5" w:rsidRDefault="00272ED5">
            <w:r>
              <w:rPr>
                <w:sz w:val="16"/>
              </w:rPr>
              <w:t xml:space="preserve">    )</w:t>
            </w:r>
          </w:p>
          <w:p w14:paraId="34664228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14:paraId="4EAF81D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DE7B99C" w14:textId="77777777" w:rsidR="00C537A5" w:rsidRDefault="00272ED5">
            <w:r>
              <w:rPr>
                <w:sz w:val="16"/>
              </w:rPr>
              <w:t>CONSOLIDE_201_ResteAFairePV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DC84FAA" w14:textId="77777777" w:rsidR="00C537A5" w:rsidRPr="00272ED5" w:rsidRDefault="00C537A5">
            <w:pPr>
              <w:rPr>
                <w:lang w:val="fr-FR"/>
              </w:rPr>
            </w:pPr>
          </w:p>
          <w:p w14:paraId="68A51D3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[CONSOLIDE_201_RecettesENCOURS] - [CONSOLIDE_201_Realiseintroduit] - [CONSOLIDE_201_VariationPFAFact]</w:t>
            </w:r>
          </w:p>
          <w:p w14:paraId="215F0633" w14:textId="77777777" w:rsidR="00C537A5" w:rsidRDefault="00272ED5">
            <w:r>
              <w:rPr>
                <w:sz w:val="16"/>
              </w:rPr>
              <w:lastRenderedPageBreak/>
              <w:t>//bleu</w:t>
            </w:r>
          </w:p>
          <w:p w14:paraId="557D9AFB" w14:textId="77777777" w:rsidR="00C537A5" w:rsidRDefault="00C537A5"/>
        </w:tc>
      </w:tr>
      <w:tr w:rsidR="00C537A5" w14:paraId="76013A7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14520C" w14:textId="77777777" w:rsidR="00C537A5" w:rsidRDefault="00272ED5">
            <w:r>
              <w:rPr>
                <w:sz w:val="16"/>
              </w:rPr>
              <w:lastRenderedPageBreak/>
              <w:t>CONSOLIDE_201_MargeNetteCarnet_A+1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C5A65" w14:textId="77777777" w:rsidR="00C537A5" w:rsidRDefault="00C537A5"/>
          <w:p w14:paraId="0544ABD6" w14:textId="77777777" w:rsidR="00C537A5" w:rsidRDefault="00272ED5">
            <w:r>
              <w:rPr>
                <w:sz w:val="16"/>
              </w:rPr>
              <w:t xml:space="preserve">if(HASONEVALUE(CONSOLIDE_CentreDeCouts[CostCenterKEYCompany]), divide([CONSOLIDE_201_ResultatNet (prv)], </w:t>
            </w:r>
            <w:r>
              <w:rPr>
                <w:sz w:val="16"/>
              </w:rPr>
              <w:t>[CONSOLIDE_201_PrevisionsFAC],0)*[CONSOLIDE_201_Carnet2026], sumx(CONSOLIDE_CentreDeCouts, divide([CONSOLIDE_201_ResultatNet (prv)], [CONSOLIDE_201_PrevisionsFAC],0)* [CONSOLIDE_201_Carnet2026]))</w:t>
            </w:r>
          </w:p>
          <w:p w14:paraId="3680EDBC" w14:textId="77777777" w:rsidR="00C537A5" w:rsidRDefault="00C537A5"/>
          <w:p w14:paraId="0B2D1998" w14:textId="77777777" w:rsidR="00C537A5" w:rsidRDefault="00C537A5"/>
          <w:p w14:paraId="5C3B9CF5" w14:textId="77777777" w:rsidR="00C537A5" w:rsidRDefault="00C537A5"/>
        </w:tc>
      </w:tr>
      <w:tr w:rsidR="00C537A5" w14:paraId="1A46030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82C0048" w14:textId="77777777" w:rsidR="00C537A5" w:rsidRDefault="00272ED5">
            <w:r>
              <w:rPr>
                <w:sz w:val="16"/>
              </w:rPr>
              <w:t>CONSOLIDE_201_MargeNetteCarnet_A+2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B138E1E" w14:textId="77777777" w:rsidR="00C537A5" w:rsidRDefault="00C537A5"/>
          <w:p w14:paraId="783FE512" w14:textId="77777777" w:rsidR="00C537A5" w:rsidRDefault="00272ED5">
            <w:r>
              <w:rPr>
                <w:sz w:val="16"/>
              </w:rPr>
              <w:t>if(HASONEVALUE(CONSOLIDE_CentreDeCouts[CostCenterKEYCompany]), divide([CONSOLIDE_201_ResultatNet (prv)], [CONSOLIDE_201_PrevisionsFAC],0)*[CONSOLIDE_201_Carnet2027], sumx(CONSOLIDE_CentreDeCouts, divide([CONSOLIDE_201_ResultatNet (prv)], [CONSOLIDE_201_PrevisionsFAC],0)* [CONSOLIDE_201_Carnet2027]))</w:t>
            </w:r>
          </w:p>
          <w:p w14:paraId="4643CB04" w14:textId="77777777" w:rsidR="00C537A5" w:rsidRDefault="00C537A5"/>
          <w:p w14:paraId="31D02C73" w14:textId="77777777" w:rsidR="00C537A5" w:rsidRDefault="00C537A5"/>
        </w:tc>
      </w:tr>
      <w:tr w:rsidR="00C537A5" w:rsidRPr="00272ED5" w14:paraId="0167EC27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EE254B" w14:textId="77777777" w:rsidR="00C537A5" w:rsidRDefault="00272ED5">
            <w:r>
              <w:rPr>
                <w:sz w:val="16"/>
              </w:rPr>
              <w:t>CONSOLIDE_201_MargeNetteAnneeEnCours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195F3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[CONSOLIDE_201_ResultatNet (prv)] - [CONSOLIDE_201_RealiseMargeNette] - [CONSOLIDE_201_MargeNetteCarnet_A+1] - [CONSOLIDE_201_MargeNetteCarnet_A+2]</w:t>
            </w:r>
          </w:p>
        </w:tc>
      </w:tr>
      <w:tr w:rsidR="00C537A5" w:rsidRPr="00272ED5" w14:paraId="6F2F60D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ADB35D0" w14:textId="77777777" w:rsidR="00C537A5" w:rsidRDefault="00272ED5">
            <w:r>
              <w:rPr>
                <w:sz w:val="16"/>
              </w:rPr>
              <w:t>CONSOLIDE_201_% des coûts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6AC3566" w14:textId="77777777" w:rsidR="00C537A5" w:rsidRDefault="00C537A5"/>
          <w:p w14:paraId="678937F2" w14:textId="77777777" w:rsidR="00C537A5" w:rsidRDefault="00272ED5">
            <w:r>
              <w:rPr>
                <w:sz w:val="16"/>
              </w:rPr>
              <w:t xml:space="preserve">if(and(hasonefilter(CONSOLIDE_CentreDeCouts[CostCenterKEYCompany]), [CONSOLIDE_201_PrevisionsPrixR] = 0),  1, </w:t>
            </w:r>
          </w:p>
          <w:p w14:paraId="163435B7" w14:textId="77777777" w:rsidR="00C537A5" w:rsidRPr="00272ED5" w:rsidRDefault="00272ED5">
            <w:pPr>
              <w:rPr>
                <w:lang w:val="fr-FR"/>
              </w:rPr>
            </w:pPr>
            <w:r>
              <w:rPr>
                <w:sz w:val="16"/>
              </w:rPr>
              <w:t xml:space="preserve">    </w:t>
            </w:r>
            <w:r w:rsidRPr="00272ED5">
              <w:rPr>
                <w:sz w:val="16"/>
                <w:lang w:val="fr-FR"/>
              </w:rPr>
              <w:t>if(divide([CONSOLIDE_201_Depenses],[CONSOLIDE_201_PrevisionsPrixR], 0) &gt;=1, 1,</w:t>
            </w:r>
          </w:p>
          <w:p w14:paraId="6BFD73C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divide([CONSOLIDE_201_Depenses], [CONSOLIDE_201_PrevisionsPrixR], 0)))</w:t>
            </w:r>
          </w:p>
          <w:p w14:paraId="754EE836" w14:textId="77777777" w:rsidR="00C537A5" w:rsidRPr="00272ED5" w:rsidRDefault="00C537A5">
            <w:pPr>
              <w:rPr>
                <w:lang w:val="fr-FR"/>
              </w:rPr>
            </w:pPr>
          </w:p>
        </w:tc>
      </w:tr>
      <w:tr w:rsidR="00C537A5" w:rsidRPr="00272ED5" w14:paraId="7381D74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A40B3B" w14:textId="77777777" w:rsidR="00C537A5" w:rsidRDefault="00272ED5">
            <w:r>
              <w:rPr>
                <w:sz w:val="16"/>
              </w:rPr>
              <w:t>Prévisions Prix 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4F7D2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calculate([CONSOLIDE_201_PrevisionsPrixR], filter(CONSOLIDE_CentreDeCouts, CONSOLIDE_CentreDeCouts[Nom rubrique] = "Chantiers"))</w:t>
            </w:r>
          </w:p>
        </w:tc>
      </w:tr>
      <w:tr w:rsidR="00C537A5" w:rsidRPr="00272ED5" w14:paraId="2F94801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72D8867" w14:textId="77777777" w:rsidR="00C537A5" w:rsidRDefault="00272ED5">
            <w:r>
              <w:rPr>
                <w:sz w:val="16"/>
              </w:rPr>
              <w:t>CONSOLIDE_201_MontantAvantFG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8D6B2C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[CONSOLIDE_201_% des coûts] * [CONSOLIDE_201_ResultatNet (prv)]</w:t>
            </w:r>
          </w:p>
        </w:tc>
      </w:tr>
      <w:tr w:rsidR="00C537A5" w:rsidRPr="00272ED5" w14:paraId="6479984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1B981" w14:textId="77777777" w:rsidR="00C537A5" w:rsidRDefault="00272ED5">
            <w:r>
              <w:rPr>
                <w:sz w:val="16"/>
              </w:rPr>
              <w:t>CONSOLIDE_201_MontantAprèsFG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685F2" w14:textId="77777777" w:rsidR="00C537A5" w:rsidRDefault="00C537A5"/>
          <w:p w14:paraId="36BD66F6" w14:textId="77777777" w:rsidR="00C537A5" w:rsidRDefault="00272ED5">
            <w:r>
              <w:rPr>
                <w:sz w:val="16"/>
              </w:rPr>
              <w:t xml:space="preserve">if(hasonevalue(CONSOLIDE_CentreDeCouts[CostCenterKEYCompany]), </w:t>
            </w:r>
          </w:p>
          <w:p w14:paraId="1B23C13D" w14:textId="77777777" w:rsidR="00C537A5" w:rsidRPr="00272ED5" w:rsidRDefault="00272ED5">
            <w:pPr>
              <w:rPr>
                <w:lang w:val="fr-FR"/>
              </w:rPr>
            </w:pPr>
            <w:r>
              <w:rPr>
                <w:sz w:val="16"/>
              </w:rPr>
              <w:t xml:space="preserve">    </w:t>
            </w:r>
            <w:r w:rsidRPr="00272ED5">
              <w:rPr>
                <w:sz w:val="16"/>
                <w:lang w:val="fr-FR"/>
              </w:rPr>
              <w:t xml:space="preserve">([CONSOLIDE_201_MontantAvantFG] - [CONSOLIDE_201_EcartFacturation])* </w:t>
            </w:r>
            <w:r w:rsidRPr="00272ED5">
              <w:rPr>
                <w:sz w:val="16"/>
                <w:lang w:val="fr-FR"/>
              </w:rPr>
              <w:lastRenderedPageBreak/>
              <w:t>(1+SELECTEDVALUE(CONSOLIDE_JOB[Taux_à_appliquer])),</w:t>
            </w:r>
          </w:p>
          <w:p w14:paraId="45B8FAC8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    sumx(CONSOLIDE_CentreDeCouts, ([CONSOLIDE_201_MontantAvantFG] - [CONSOLIDE_201_EcartFacturation]) * (1+SELECTEDVALUE(CONSOLIDE_JOB[Taux_à_appliquer]))))</w:t>
            </w:r>
          </w:p>
        </w:tc>
      </w:tr>
      <w:tr w:rsidR="00C537A5" w14:paraId="4426990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7D3E2E4" w14:textId="77777777" w:rsidR="00C537A5" w:rsidRDefault="00272ED5">
            <w:r>
              <w:rPr>
                <w:sz w:val="16"/>
              </w:rPr>
              <w:lastRenderedPageBreak/>
              <w:t>test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6B40B6A" w14:textId="77777777" w:rsidR="00C537A5" w:rsidRDefault="00272ED5">
            <w:r>
              <w:rPr>
                <w:sz w:val="16"/>
              </w:rPr>
              <w:t>edate(max(Dates[Date]), -1)</w:t>
            </w:r>
          </w:p>
        </w:tc>
      </w:tr>
      <w:tr w:rsidR="00C537A5" w14:paraId="6D32C25B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9923D" w14:textId="77777777" w:rsidR="00C537A5" w:rsidRDefault="00272ED5">
            <w:r>
              <w:rPr>
                <w:sz w:val="16"/>
              </w:rPr>
              <w:t>CONSOLIDE_404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FBE8D5" w14:textId="77777777" w:rsidR="00C537A5" w:rsidRDefault="00C537A5"/>
          <w:p w14:paraId="1D1FEF79" w14:textId="77777777" w:rsidR="00C537A5" w:rsidRDefault="00272ED5">
            <w:r>
              <w:rPr>
                <w:sz w:val="16"/>
              </w:rPr>
              <w:t>calculate(-sum(CONSOLIDE_EcrituresCoutsBudget2022[Amount]), filter(CONSOLIDE_EcrituresCoutsBudget2022, CONSOLIDE_EcrituresCoutsBudget2022[Cost Object Code] = "VEN-2015" || [Cost Object Code] = "VEN-INT" || [Cost Object Code] = "VEN-2014"), filter(  CONSOLIDE_EcrituresCoutsBudget2022, CONSOLIDE_EcrituresCoutsBudget2022[Budget Name] = "BUDGET"))</w:t>
            </w:r>
          </w:p>
        </w:tc>
      </w:tr>
      <w:tr w:rsidR="00C537A5" w14:paraId="4B378FF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F570F40" w14:textId="77777777" w:rsidR="00C537A5" w:rsidRDefault="00272ED5">
            <w:r>
              <w:rPr>
                <w:sz w:val="16"/>
              </w:rPr>
              <w:t>CONSOLIDE_404_Dont Interne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9F0DD32" w14:textId="77777777" w:rsidR="00C537A5" w:rsidRDefault="00C537A5"/>
          <w:p w14:paraId="0862A3EE" w14:textId="77777777" w:rsidR="00C537A5" w:rsidRDefault="00272ED5">
            <w:r>
              <w:rPr>
                <w:sz w:val="16"/>
              </w:rPr>
              <w:t>calculate(-sum(CONSOLIDE_EcrituresCoutsBudget2022[Amount]), filter(CONSOLIDE_EcrituresCoutsBudget2022, CONSOLIDE_EcrituresCoutsBudget2022[Cost Object Code] = "VEN-2015" || [Cost Object Code] = "VEN-INT" || [Cost Object Code] = "VEN-2014"), filter(  CONSOLIDE_EcrituresCoutsBudget2022, CONSOLIDE_EcrituresCoutsBudget2022[Budget Name] = "BUDGET"), filter( CONSOLIDE_JOB, CONSOLIDE_JOB[Interne/Externe]="Interne"))</w:t>
            </w:r>
          </w:p>
        </w:tc>
      </w:tr>
      <w:tr w:rsidR="00C537A5" w14:paraId="62C1F6E7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9BD565" w14:textId="77777777" w:rsidR="00C537A5" w:rsidRDefault="00272ED5">
            <w:r>
              <w:rPr>
                <w:sz w:val="16"/>
              </w:rPr>
              <w:t>Reporting_FinEstimée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66087" w14:textId="77777777" w:rsidR="00C537A5" w:rsidRDefault="00272ED5">
            <w:r>
              <w:rPr>
                <w:sz w:val="16"/>
              </w:rPr>
              <w:t>BLANK()</w:t>
            </w:r>
          </w:p>
        </w:tc>
      </w:tr>
      <w:tr w:rsidR="00C537A5" w:rsidRPr="00272ED5" w14:paraId="129A097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629F048" w14:textId="77777777" w:rsidR="00C537A5" w:rsidRDefault="00272ED5">
            <w:r>
              <w:rPr>
                <w:sz w:val="16"/>
              </w:rPr>
              <w:t>Reporting_%_Avancement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1F3D75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DIVIDE([CONSOLIDE_201_ChiffresAffaires], [CONSOLIDE_201_PrevisionsFAC])</w:t>
            </w:r>
          </w:p>
        </w:tc>
      </w:tr>
      <w:tr w:rsidR="00C537A5" w14:paraId="3455D67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AE02B" w14:textId="77777777" w:rsidR="00C537A5" w:rsidRDefault="00272ED5">
            <w:r>
              <w:rPr>
                <w:sz w:val="16"/>
              </w:rPr>
              <w:t>Reporting_Montant_encaissé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26B0B5" w14:textId="77777777" w:rsidR="00C537A5" w:rsidRDefault="00272ED5">
            <w:r>
              <w:rPr>
                <w:sz w:val="16"/>
              </w:rPr>
              <w:t>[CONSOLIDE_201_Realiseintroduit]-[CONSOLIDE_201_TRESO]</w:t>
            </w:r>
          </w:p>
        </w:tc>
      </w:tr>
      <w:tr w:rsidR="00C537A5" w:rsidRPr="00272ED5" w14:paraId="599DA7D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C123EDE" w14:textId="77777777" w:rsidR="00C537A5" w:rsidRDefault="00272ED5">
            <w:r>
              <w:rPr>
                <w:sz w:val="16"/>
              </w:rPr>
              <w:t>Reporting_Montant_Facturé (%)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302B31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DIVIDE([CONSOLIDE_201_Realiseintroduit],[CONSOLIDE_201_ChiffresAffaires])</w:t>
            </w:r>
          </w:p>
        </w:tc>
      </w:tr>
      <w:tr w:rsidR="00C537A5" w:rsidRPr="00272ED5" w14:paraId="784EF0B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3DA4B3" w14:textId="77777777" w:rsidR="00C537A5" w:rsidRDefault="00272ED5">
            <w:r>
              <w:rPr>
                <w:sz w:val="16"/>
              </w:rPr>
              <w:t>Reposting_Montant_encaissé (%)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E4319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DIVIDE([Reporting_Montant_encaissé],[CONSOLIDE_201_Realiseintroduit])</w:t>
            </w:r>
          </w:p>
        </w:tc>
      </w:tr>
      <w:tr w:rsidR="00C537A5" w:rsidRPr="00272ED5" w14:paraId="1663E6A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774FF7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Reporting_CA_cumule Ex ANT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E7A06A6" w14:textId="77777777" w:rsidR="00C537A5" w:rsidRPr="00272ED5" w:rsidRDefault="00C537A5">
            <w:pPr>
              <w:rPr>
                <w:lang w:val="fr-FR"/>
              </w:rPr>
            </w:pPr>
          </w:p>
          <w:p w14:paraId="1A5DD68A" w14:textId="77777777" w:rsidR="00C537A5" w:rsidRDefault="00272ED5">
            <w:r>
              <w:rPr>
                <w:sz w:val="16"/>
              </w:rPr>
              <w:t>VAR SelectedDate = max('Date2 YTD'[Date])</w:t>
            </w:r>
          </w:p>
          <w:p w14:paraId="1CFC238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VAR MinDate = min(Dates[Date])</w:t>
            </w:r>
          </w:p>
          <w:p w14:paraId="0FEAEE9F" w14:textId="77777777" w:rsidR="00C537A5" w:rsidRDefault="00272ED5">
            <w:r>
              <w:rPr>
                <w:sz w:val="16"/>
              </w:rPr>
              <w:t>VAR MaxDate = date(year(SelectedDate) -2, 12, 31)</w:t>
            </w:r>
          </w:p>
          <w:p w14:paraId="42D10CA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RETURN </w:t>
            </w:r>
          </w:p>
          <w:p w14:paraId="68E0043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calculate([CONSOLIDE208_Reel], </w:t>
            </w:r>
            <w:r w:rsidRPr="00272ED5">
              <w:rPr>
                <w:sz w:val="16"/>
                <w:lang w:val="fr-FR"/>
              </w:rPr>
              <w:t>filter(CONSOLIDE_ObjetsDeCouts, CONSOLIDE_ObjetsDeCouts[201 MULTI SCT] = "INT" || CONSOLIDE_ObjetsDeCouts[201 MULTI SCT] = "REC" || CONSOLIDE_ObjetsDeCouts[201 MULTI SCT] = "FAE" || CONSOLIDE_ObjetsDeCouts[201 MULTI SCT] = "EN COURS"), filter(CONSOLIDE_EcrituresCouts_2022, CONSOLIDE_EcrituresCouts_2022[Posting Date] &lt;= MaxDate &amp;&amp; CONSOLIDE_EcrituresCouts_2022[Posting Date] &gt;= MinDate ))</w:t>
            </w:r>
          </w:p>
          <w:p w14:paraId="750DA03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//bleu</w:t>
            </w:r>
          </w:p>
          <w:p w14:paraId="26C95F9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 CA depuis de début jusqu'à 1 an avant la date sélectionnée par l'utilisateur</w:t>
            </w:r>
          </w:p>
        </w:tc>
      </w:tr>
      <w:tr w:rsidR="00C537A5" w:rsidRPr="00272ED5" w14:paraId="099C8BF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94C8F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>Reporting_Marge_cumule Ex ANT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DC6CE" w14:textId="77777777" w:rsidR="00C537A5" w:rsidRPr="00272ED5" w:rsidRDefault="00C537A5">
            <w:pPr>
              <w:rPr>
                <w:lang w:val="fr-FR"/>
              </w:rPr>
            </w:pPr>
          </w:p>
          <w:p w14:paraId="23F08CFA" w14:textId="77777777" w:rsidR="00C537A5" w:rsidRDefault="00272ED5">
            <w:r>
              <w:rPr>
                <w:sz w:val="16"/>
              </w:rPr>
              <w:t>VAR SelectedDate = max('Date2 YTD'[Date])</w:t>
            </w:r>
          </w:p>
          <w:p w14:paraId="5E5D18E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VAR MinDate = min(Dates[Date])</w:t>
            </w:r>
          </w:p>
          <w:p w14:paraId="34904336" w14:textId="77777777" w:rsidR="00C537A5" w:rsidRDefault="00272ED5">
            <w:r>
              <w:rPr>
                <w:sz w:val="16"/>
              </w:rPr>
              <w:t>VAR MaxDate = date(year(SelectedDate) -2, 12, 31)</w:t>
            </w:r>
          </w:p>
          <w:p w14:paraId="1D6F2F6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RETURN</w:t>
            </w:r>
          </w:p>
          <w:p w14:paraId="4D7B6D5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CONSOLIDE_EcrituresCouts_2022[Posting Date] &gt;= MinDate &amp;&amp; CONSOLIDE_EcrituresCouts_2022[Posting Date] &lt;=MaxDate)</w:t>
            </w:r>
          </w:p>
          <w:p w14:paraId="131FAA4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//jaune</w:t>
            </w:r>
          </w:p>
          <w:p w14:paraId="40D36A2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 Marge depuis le début jusqu'à 1 an avant</w:t>
            </w:r>
          </w:p>
        </w:tc>
      </w:tr>
      <w:tr w:rsidR="00C537A5" w:rsidRPr="00272ED5" w14:paraId="27BCB2D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5B2AA92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Reporting_CA_cumule Ex N-1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2467815" w14:textId="77777777" w:rsidR="00C537A5" w:rsidRPr="00272ED5" w:rsidRDefault="00C537A5">
            <w:pPr>
              <w:rPr>
                <w:lang w:val="fr-FR"/>
              </w:rPr>
            </w:pPr>
          </w:p>
          <w:p w14:paraId="24799DB0" w14:textId="77777777" w:rsidR="00C537A5" w:rsidRDefault="00272ED5">
            <w:r>
              <w:rPr>
                <w:sz w:val="16"/>
              </w:rPr>
              <w:t>VAR SelectedMaxDate = max('Date2 YTD'[Date])</w:t>
            </w:r>
          </w:p>
          <w:p w14:paraId="68A33D88" w14:textId="77777777" w:rsidR="00C537A5" w:rsidRDefault="00272ED5">
            <w:r>
              <w:rPr>
                <w:sz w:val="16"/>
              </w:rPr>
              <w:t>VAR MinDate = date(year(SelectedMaxDate) -1, 01, 01)</w:t>
            </w:r>
          </w:p>
          <w:p w14:paraId="597C6704" w14:textId="77777777" w:rsidR="00C537A5" w:rsidRDefault="00272ED5">
            <w:r>
              <w:rPr>
                <w:sz w:val="16"/>
              </w:rPr>
              <w:t xml:space="preserve">VAR MaxDate = </w:t>
            </w:r>
            <w:r>
              <w:rPr>
                <w:sz w:val="16"/>
              </w:rPr>
              <w:t>date(year(SelectedMaxDate) -1, 12,31)</w:t>
            </w:r>
          </w:p>
          <w:p w14:paraId="1488F1C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RETURN </w:t>
            </w:r>
          </w:p>
          <w:p w14:paraId="64B0134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calculate([CONSOLIDE208_Reel], filter(CONSOLIDE_ObjetsDeCouts, CONSOLIDE_ObjetsDeCouts[201 MULTI SCT] = "INT" || CONSOLIDE_ObjetsDeCouts[201 MULTI SCT] = "REC" || CONSOLIDE_ObjetsDeCouts[201 MULTI SCT] = "FAE" || CONSOLIDE_ObjetsDeCouts[201 MULTI SCT] = "EN COURS"), filter(CONSOLIDE_EcrituresCouts_2022, CONSOLIDE_EcrituresCouts_2022[Posting Date] &lt;= MaxDate &amp;&amp; CONSOLIDE_EcrituresCouts_2022[Posting Date] &gt;= MinDate ))</w:t>
            </w:r>
          </w:p>
          <w:p w14:paraId="51E1005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//bleu</w:t>
            </w:r>
          </w:p>
          <w:p w14:paraId="3FD69FC9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 CA depuis de toute l'année précédente</w:t>
            </w:r>
          </w:p>
        </w:tc>
      </w:tr>
      <w:tr w:rsidR="00C537A5" w14:paraId="4B2E221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26C81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Reporting_Marge_cumule Ex N-1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D7D5BB" w14:textId="77777777" w:rsidR="00C537A5" w:rsidRPr="00272ED5" w:rsidRDefault="00C537A5">
            <w:pPr>
              <w:rPr>
                <w:lang w:val="fr-FR"/>
              </w:rPr>
            </w:pPr>
          </w:p>
          <w:p w14:paraId="2A2F2E91" w14:textId="77777777" w:rsidR="00C537A5" w:rsidRDefault="00272ED5">
            <w:r>
              <w:rPr>
                <w:sz w:val="16"/>
              </w:rPr>
              <w:t>VAR SelectedMaxDate = max('Date2 YTD'[Date])</w:t>
            </w:r>
          </w:p>
          <w:p w14:paraId="6F1A3D06" w14:textId="77777777" w:rsidR="00C537A5" w:rsidRDefault="00272ED5">
            <w:r>
              <w:rPr>
                <w:sz w:val="16"/>
              </w:rPr>
              <w:t>VAR MinDate = date(year(SelectedMaxDate) -1, 01, 01)</w:t>
            </w:r>
          </w:p>
          <w:p w14:paraId="5CA412E7" w14:textId="77777777" w:rsidR="00C537A5" w:rsidRDefault="00272ED5">
            <w:r>
              <w:rPr>
                <w:sz w:val="16"/>
              </w:rPr>
              <w:t>VAR MaxDate = date(year(SelectedMaxDate) -1, 12,31)</w:t>
            </w:r>
          </w:p>
          <w:p w14:paraId="1D760E59" w14:textId="77777777" w:rsidR="00C537A5" w:rsidRDefault="00272ED5">
            <w:r>
              <w:rPr>
                <w:sz w:val="16"/>
              </w:rPr>
              <w:t>RETURN</w:t>
            </w:r>
          </w:p>
          <w:p w14:paraId="55112B6C" w14:textId="77777777" w:rsidR="00C537A5" w:rsidRDefault="00272ED5">
            <w:r>
              <w:rPr>
                <w:sz w:val="16"/>
              </w:rPr>
              <w:t>CALCULATE([CONSOLIDE208_Reel], CONSOLIDE_EcrituresCouts_2022[Posting Date] &gt;= MinDate &amp;&amp; CONSOLIDE_EcrituresCouts_2022[Posting Date] &lt;=MaxDate)</w:t>
            </w:r>
          </w:p>
          <w:p w14:paraId="0EBBA5D4" w14:textId="77777777" w:rsidR="00C537A5" w:rsidRDefault="00272ED5">
            <w:r>
              <w:rPr>
                <w:sz w:val="16"/>
              </w:rPr>
              <w:t>//jaune</w:t>
            </w:r>
          </w:p>
          <w:p w14:paraId="4FD57674" w14:textId="77777777" w:rsidR="00C537A5" w:rsidRDefault="00272ED5">
            <w:r>
              <w:rPr>
                <w:sz w:val="16"/>
              </w:rPr>
              <w:t xml:space="preserve">// Réalisé N-1 </w:t>
            </w:r>
          </w:p>
        </w:tc>
      </w:tr>
      <w:tr w:rsidR="00C537A5" w14:paraId="6472AB6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3DDF5E3" w14:textId="77777777" w:rsidR="00C537A5" w:rsidRDefault="00272ED5">
            <w:r>
              <w:rPr>
                <w:sz w:val="16"/>
              </w:rPr>
              <w:t>REPORTING_Reste_A_Faire_CA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52EEE24" w14:textId="77777777" w:rsidR="00C537A5" w:rsidRDefault="00272ED5">
            <w:r>
              <w:rPr>
                <w:sz w:val="16"/>
              </w:rPr>
              <w:t>[CONSOLIDE_201_PrevisionsFAC]-[CONSOLIDE_201_ChiffresAffaires]</w:t>
            </w:r>
          </w:p>
        </w:tc>
      </w:tr>
      <w:tr w:rsidR="00C537A5" w:rsidRPr="00272ED5" w14:paraId="6897927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65D78" w14:textId="77777777" w:rsidR="00C537A5" w:rsidRDefault="00272ED5">
            <w:r>
              <w:rPr>
                <w:sz w:val="16"/>
              </w:rPr>
              <w:t>REPORTING_Reste_A_Faire_Marge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DC904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[CONSOLIDE_201_ResultatNet (prv)]-[CONSOLIDE_201_RealiseMargeNette]</w:t>
            </w:r>
          </w:p>
        </w:tc>
      </w:tr>
      <w:tr w:rsidR="00C537A5" w14:paraId="2771D3E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9D9B7B2" w14:textId="77777777" w:rsidR="00C537A5" w:rsidRDefault="00272ED5">
            <w:r>
              <w:rPr>
                <w:sz w:val="16"/>
              </w:rPr>
              <w:lastRenderedPageBreak/>
              <w:t>DateSaisieTest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068D572" w14:textId="77777777" w:rsidR="00C537A5" w:rsidRDefault="00C537A5"/>
          <w:p w14:paraId="60D14F94" w14:textId="77777777" w:rsidR="00C537A5" w:rsidRDefault="00C537A5"/>
          <w:p w14:paraId="58E6C073" w14:textId="77777777" w:rsidR="00C537A5" w:rsidRDefault="00272ED5">
            <w:r>
              <w:rPr>
                <w:sz w:val="16"/>
              </w:rPr>
              <w:t>if(hasonevalue(CONSOLIDE_CentreDeCouts[No+Name]), calculate(min(CONSOLIDE_EcrituresCoutsBudget2022[Date de saisie]), CONSOLIDE_EcrituresCoutsBudget2022[Budget Name] = "BUDGET"), blank())</w:t>
            </w:r>
          </w:p>
        </w:tc>
      </w:tr>
      <w:tr w:rsidR="00C537A5" w:rsidRPr="00272ED5" w14:paraId="37A8A30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DAC30B" w14:textId="77777777" w:rsidR="00C537A5" w:rsidRDefault="00272ED5">
            <w:r>
              <w:rPr>
                <w:sz w:val="16"/>
              </w:rPr>
              <w:t>Look&amp;field 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9687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"la société sélectionnée est : " &amp; SELECTEDVALUE(CONSOLIDE_JOB[SCTE])</w:t>
            </w:r>
          </w:p>
        </w:tc>
      </w:tr>
      <w:tr w:rsidR="00C537A5" w14:paraId="6E4E28F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B82ED34" w14:textId="77777777" w:rsidR="00C537A5" w:rsidRDefault="00272ED5">
            <w:r>
              <w:rPr>
                <w:sz w:val="16"/>
              </w:rPr>
              <w:t>GRAPHIQUE_TRESO_Echu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8D2BD6E" w14:textId="77777777" w:rsidR="00C537A5" w:rsidRDefault="00C537A5"/>
          <w:p w14:paraId="57BA011F" w14:textId="77777777" w:rsidR="00C537A5" w:rsidRDefault="00272ED5">
            <w:r>
              <w:rPr>
                <w:sz w:val="16"/>
              </w:rPr>
              <w:t>CALCULATE(</w:t>
            </w:r>
          </w:p>
          <w:p w14:paraId="15C9EC23" w14:textId="77777777" w:rsidR="00C537A5" w:rsidRDefault="00272ED5">
            <w:r>
              <w:rPr>
                <w:sz w:val="16"/>
              </w:rPr>
              <w:t xml:space="preserve">    SUM('TRESO Excel'[Amount (LCY)]),</w:t>
            </w:r>
          </w:p>
          <w:p w14:paraId="7E74C770" w14:textId="77777777" w:rsidR="00C537A5" w:rsidRDefault="00272ED5">
            <w:r>
              <w:rPr>
                <w:sz w:val="16"/>
              </w:rPr>
              <w:t xml:space="preserve">    FILTER(</w:t>
            </w:r>
          </w:p>
          <w:p w14:paraId="611413E3" w14:textId="77777777" w:rsidR="00C537A5" w:rsidRDefault="00272ED5">
            <w:r>
              <w:rPr>
                <w:sz w:val="16"/>
              </w:rPr>
              <w:t xml:space="preserve">        'TRESO Excel','TRESO Excel'[Echue]= 1</w:t>
            </w:r>
          </w:p>
          <w:p w14:paraId="5A4BE393" w14:textId="77777777" w:rsidR="00C537A5" w:rsidRDefault="00272ED5">
            <w:r>
              <w:rPr>
                <w:sz w:val="16"/>
              </w:rPr>
              <w:t xml:space="preserve">    )</w:t>
            </w:r>
          </w:p>
          <w:p w14:paraId="2C665EC3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14:paraId="590E7BC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5980B" w14:textId="77777777" w:rsidR="00C537A5" w:rsidRDefault="00272ED5">
            <w:r>
              <w:rPr>
                <w:sz w:val="16"/>
              </w:rPr>
              <w:t>GRAPHIQUE_TRESO_NonEchu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26A673" w14:textId="77777777" w:rsidR="00C537A5" w:rsidRDefault="00C537A5"/>
          <w:p w14:paraId="44CC7C6B" w14:textId="77777777" w:rsidR="00C537A5" w:rsidRDefault="00272ED5">
            <w:r>
              <w:rPr>
                <w:sz w:val="16"/>
              </w:rPr>
              <w:t>CALCULATE(</w:t>
            </w:r>
          </w:p>
          <w:p w14:paraId="73CDEB69" w14:textId="77777777" w:rsidR="00C537A5" w:rsidRDefault="00272ED5">
            <w:r>
              <w:rPr>
                <w:sz w:val="16"/>
              </w:rPr>
              <w:t xml:space="preserve">    SUM('TRESO Excel'[Amount (LCY)]),</w:t>
            </w:r>
          </w:p>
          <w:p w14:paraId="3DCD137B" w14:textId="77777777" w:rsidR="00C537A5" w:rsidRDefault="00272ED5">
            <w:r>
              <w:rPr>
                <w:sz w:val="16"/>
              </w:rPr>
              <w:t xml:space="preserve">    FILTER(</w:t>
            </w:r>
          </w:p>
          <w:p w14:paraId="7F7124BB" w14:textId="77777777" w:rsidR="00C537A5" w:rsidRDefault="00272ED5">
            <w:r>
              <w:rPr>
                <w:sz w:val="16"/>
              </w:rPr>
              <w:t xml:space="preserve">        'TRESO Excel','TRESO Excel'[Echue]= 0</w:t>
            </w:r>
          </w:p>
          <w:p w14:paraId="329B0BFA" w14:textId="77777777" w:rsidR="00C537A5" w:rsidRDefault="00272ED5">
            <w:r>
              <w:rPr>
                <w:sz w:val="16"/>
              </w:rPr>
              <w:t xml:space="preserve">    )</w:t>
            </w:r>
          </w:p>
          <w:p w14:paraId="01273AFC" w14:textId="77777777" w:rsidR="00C537A5" w:rsidRDefault="00272ED5">
            <w:r>
              <w:rPr>
                <w:sz w:val="16"/>
              </w:rPr>
              <w:t>)</w:t>
            </w:r>
          </w:p>
        </w:tc>
      </w:tr>
      <w:tr w:rsidR="00C537A5" w14:paraId="34F3F78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BAEB3BF" w14:textId="77777777" w:rsidR="00C537A5" w:rsidRDefault="00272ED5">
            <w:r>
              <w:rPr>
                <w:sz w:val="16"/>
              </w:rPr>
              <w:t>VIDE2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8326567" w14:textId="77777777" w:rsidR="00C537A5" w:rsidRDefault="00272ED5">
            <w:r>
              <w:rPr>
                <w:sz w:val="16"/>
              </w:rPr>
              <w:t>blank()</w:t>
            </w:r>
          </w:p>
          <w:p w14:paraId="6068F10A" w14:textId="77777777" w:rsidR="00C537A5" w:rsidRDefault="00272ED5">
            <w:r>
              <w:rPr>
                <w:sz w:val="16"/>
              </w:rPr>
              <w:t>//if(hasonevalue(CONSOLIDE_CentreDeCouts[No+Name]), blank(), blank())</w:t>
            </w:r>
          </w:p>
        </w:tc>
      </w:tr>
      <w:tr w:rsidR="00C537A5" w:rsidRPr="00272ED5" w14:paraId="480DF69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CE425" w14:textId="77777777" w:rsidR="00C537A5" w:rsidRDefault="00272ED5">
            <w:r>
              <w:rPr>
                <w:sz w:val="16"/>
              </w:rPr>
              <w:t>CA Test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7925F4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CALCULATE(-sum(CONSOLIDE_EcrituresCouts_2022[Amount]), CONSOLIDE_ObjetsDeCouts[Dépenses/Recettes/CA Collignon] = "Chiffre d'Affaires")</w:t>
            </w:r>
          </w:p>
          <w:p w14:paraId="7CB1B23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 pas en cumulé mais par mois</w:t>
            </w:r>
          </w:p>
        </w:tc>
      </w:tr>
      <w:tr w:rsidR="00C537A5" w14:paraId="77CA961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ABADCB2" w14:textId="77777777" w:rsidR="00C537A5" w:rsidRDefault="00272ED5">
            <w:r>
              <w:rPr>
                <w:sz w:val="16"/>
              </w:rPr>
              <w:t>Trésorerie Échue Mensuelle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DB17593" w14:textId="77777777" w:rsidR="00C537A5" w:rsidRDefault="00C537A5"/>
          <w:p w14:paraId="2BF86B3C" w14:textId="77777777" w:rsidR="00C537A5" w:rsidRDefault="00272ED5">
            <w:r>
              <w:rPr>
                <w:sz w:val="16"/>
              </w:rPr>
              <w:t>CALCULATE(</w:t>
            </w:r>
          </w:p>
          <w:p w14:paraId="7436A6AC" w14:textId="77777777" w:rsidR="00C537A5" w:rsidRDefault="00272ED5">
            <w:r>
              <w:rPr>
                <w:sz w:val="16"/>
              </w:rPr>
              <w:t xml:space="preserve">    -SUM('CONSOLIDE_Detailed Cust_ Ledg_ Entry'[Amount (LCY)]), </w:t>
            </w:r>
          </w:p>
          <w:p w14:paraId="6FA5186E" w14:textId="77777777" w:rsidR="00C537A5" w:rsidRDefault="00272ED5">
            <w:r>
              <w:rPr>
                <w:sz w:val="16"/>
              </w:rPr>
              <w:t xml:space="preserve">    FILTER(</w:t>
            </w:r>
          </w:p>
          <w:p w14:paraId="2BA72F38" w14:textId="77777777" w:rsidR="00C537A5" w:rsidRDefault="00272ED5">
            <w:r>
              <w:rPr>
                <w:sz w:val="16"/>
              </w:rPr>
              <w:t xml:space="preserve">        ALL('CONSOLIDE_Detailed Cust_ Ledg_ Entry'),</w:t>
            </w:r>
          </w:p>
          <w:p w14:paraId="47CB498A" w14:textId="77777777" w:rsidR="00C537A5" w:rsidRDefault="00272ED5">
            <w:r>
              <w:rPr>
                <w:sz w:val="16"/>
              </w:rPr>
              <w:t xml:space="preserve">        MONTH('CONSOLIDE_Detailed Cust_ Ledg_ Entry'[Posting Date]) = </w:t>
            </w:r>
            <w:r>
              <w:rPr>
                <w:sz w:val="16"/>
              </w:rPr>
              <w:lastRenderedPageBreak/>
              <w:t>MONTH(MAX('CONSOLIDE_Detailed Cust_ Ledg_ Entry'[Posting Date])) &amp;&amp;</w:t>
            </w:r>
          </w:p>
          <w:p w14:paraId="5CD116F0" w14:textId="77777777" w:rsidR="00C537A5" w:rsidRDefault="00272ED5">
            <w:r>
              <w:rPr>
                <w:sz w:val="16"/>
              </w:rPr>
              <w:t xml:space="preserve">        YEAR('CONSOLIDE_Detailed Cust_ Ledg_ Entry'[Posting Date]) = YEAR(MAX('CONSOLIDE_Detailed Cust_ Ledg_ Entry'[Posting Date])) &amp;&amp;</w:t>
            </w:r>
          </w:p>
          <w:p w14:paraId="5C69CCED" w14:textId="77777777" w:rsidR="00C537A5" w:rsidRDefault="00272ED5">
            <w:r>
              <w:rPr>
                <w:sz w:val="16"/>
              </w:rPr>
              <w:t xml:space="preserve">        'CONSOLIDE_Detailed Cust_ Ledg_ Entry'[Initial Entry Due Date] &lt;= EOMONTH(MAX('CONSOLIDE_Detailed Cust_ Ledg_ Entry'[Posting Date]), 0) </w:t>
            </w:r>
          </w:p>
          <w:p w14:paraId="61E794D6" w14:textId="77777777" w:rsidR="00C537A5" w:rsidRDefault="00272ED5">
            <w:r>
              <w:rPr>
                <w:sz w:val="16"/>
              </w:rPr>
              <w:t xml:space="preserve">        //&amp;&amp;</w:t>
            </w:r>
          </w:p>
          <w:p w14:paraId="0C45AF6F" w14:textId="77777777" w:rsidR="00C537A5" w:rsidRDefault="00272ED5">
            <w:r>
              <w:rPr>
                <w:sz w:val="16"/>
              </w:rPr>
              <w:t xml:space="preserve">        //'CONSOLIDE_Detailed Cust_ Ledg_ Entry'[Document Type] = "0" || 'CONSOLIDE_Detailed Cust_ Ledg_ Entry'[Document Type] = "2" || 'CONSOLIDE_Detailed Cust_ Ledg_ Entry'[Document Type] = "3")</w:t>
            </w:r>
          </w:p>
          <w:p w14:paraId="6867F90F" w14:textId="77777777" w:rsidR="00C537A5" w:rsidRDefault="00272ED5">
            <w:r>
              <w:rPr>
                <w:sz w:val="16"/>
              </w:rPr>
              <w:t xml:space="preserve">    ))</w:t>
            </w:r>
          </w:p>
        </w:tc>
      </w:tr>
      <w:tr w:rsidR="00C537A5" w14:paraId="27D85B97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EC711B" w14:textId="77777777" w:rsidR="00C537A5" w:rsidRDefault="00272ED5">
            <w:r>
              <w:rPr>
                <w:sz w:val="16"/>
              </w:rPr>
              <w:lastRenderedPageBreak/>
              <w:t>Trésorerie non-échue mensuelle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BEBC1" w14:textId="77777777" w:rsidR="00C537A5" w:rsidRDefault="00272ED5">
            <w:r>
              <w:rPr>
                <w:sz w:val="16"/>
              </w:rPr>
              <w:t>CALCULATE(</w:t>
            </w:r>
          </w:p>
          <w:p w14:paraId="025027E1" w14:textId="77777777" w:rsidR="00C537A5" w:rsidRDefault="00272ED5">
            <w:r>
              <w:rPr>
                <w:sz w:val="16"/>
              </w:rPr>
              <w:t xml:space="preserve">    SUM('CONSOLIDE_Detailed Cust_ Ledg_ Entry'[Amount (LCY)]), </w:t>
            </w:r>
          </w:p>
          <w:p w14:paraId="58169145" w14:textId="77777777" w:rsidR="00C537A5" w:rsidRDefault="00272ED5">
            <w:r>
              <w:rPr>
                <w:sz w:val="16"/>
              </w:rPr>
              <w:t xml:space="preserve">    FILTER(</w:t>
            </w:r>
          </w:p>
          <w:p w14:paraId="74CFD630" w14:textId="77777777" w:rsidR="00C537A5" w:rsidRDefault="00272ED5">
            <w:r>
              <w:rPr>
                <w:sz w:val="16"/>
              </w:rPr>
              <w:t xml:space="preserve">        ALL('CONSOLIDE_Detailed Cust_ Ledg_ Entry'),</w:t>
            </w:r>
          </w:p>
          <w:p w14:paraId="6458E346" w14:textId="77777777" w:rsidR="00C537A5" w:rsidRDefault="00272ED5">
            <w:r>
              <w:rPr>
                <w:sz w:val="16"/>
              </w:rPr>
              <w:t xml:space="preserve">        MONTH('CONSOLIDE_Detailed Cust_ Ledg_ Entry'[Posting Date]) = MONTH(MAX('CONSOLIDE_Detailed Cust_ Ledg_ Entry'[Posting Date])) &amp;&amp;</w:t>
            </w:r>
          </w:p>
          <w:p w14:paraId="4113EDBD" w14:textId="77777777" w:rsidR="00C537A5" w:rsidRDefault="00272ED5">
            <w:r>
              <w:rPr>
                <w:sz w:val="16"/>
              </w:rPr>
              <w:t xml:space="preserve">        YEAR('CONSOLIDE_Detailed Cust_ Ledg_ Entry'[Posting Date]) = YEAR(MAX('CONSOLIDE_Detailed Cust_ Ledg_ Entry'[Posting Date])) &amp;&amp;</w:t>
            </w:r>
          </w:p>
          <w:p w14:paraId="3494486C" w14:textId="77777777" w:rsidR="00C537A5" w:rsidRDefault="00272ED5">
            <w:r>
              <w:rPr>
                <w:sz w:val="16"/>
              </w:rPr>
              <w:t xml:space="preserve">        'CONSOLIDE_Detailed Cust_ Ledg_ Entry'[Initial Entry Due Date] &gt; EOMONTH(MAX('CONSOLIDE_Detailed Cust_ Ledg_ Entry'[Posting Date]), 0)</w:t>
            </w:r>
          </w:p>
          <w:p w14:paraId="37AB2C21" w14:textId="77777777" w:rsidR="00C537A5" w:rsidRDefault="00272ED5">
            <w:r>
              <w:rPr>
                <w:sz w:val="16"/>
              </w:rPr>
              <w:t xml:space="preserve">        //&amp;&amp;</w:t>
            </w:r>
          </w:p>
          <w:p w14:paraId="3CC8C01C" w14:textId="77777777" w:rsidR="00C537A5" w:rsidRDefault="00272ED5">
            <w:r>
              <w:rPr>
                <w:sz w:val="16"/>
              </w:rPr>
              <w:t xml:space="preserve">       //'CONSOLIDE_Detailed Cust_ Ledg_ Entry'[Document Type] = "0" || 'CONSOLIDE_Detailed Cust_ Ledg_ Entry'[Document Type] = "2" || 'CONSOLIDE_Detailed Cust_ Ledg_ Entry'[Document Type] = "3")</w:t>
            </w:r>
          </w:p>
          <w:p w14:paraId="7C7ECF01" w14:textId="77777777" w:rsidR="00C537A5" w:rsidRDefault="00272ED5">
            <w:r>
              <w:rPr>
                <w:sz w:val="16"/>
              </w:rPr>
              <w:t xml:space="preserve">    ))</w:t>
            </w:r>
          </w:p>
        </w:tc>
      </w:tr>
      <w:tr w:rsidR="00C537A5" w:rsidRPr="00272ED5" w14:paraId="7FF6FE0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23E7E02" w14:textId="77777777" w:rsidR="00C537A5" w:rsidRDefault="00272ED5">
            <w:r>
              <w:rPr>
                <w:sz w:val="16"/>
              </w:rPr>
              <w:t>CONSOLIDE_Treso_JGS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274D783" w14:textId="77777777" w:rsidR="00C537A5" w:rsidRDefault="00C537A5"/>
          <w:p w14:paraId="777C8CAF" w14:textId="77777777" w:rsidR="00C537A5" w:rsidRDefault="00272ED5">
            <w:r>
              <w:rPr>
                <w:sz w:val="16"/>
              </w:rPr>
              <w:t>VAR MinDate = min('CONSOLIDE_Detailed Cust_ Ledg_ Entry'[Posting Date])</w:t>
            </w:r>
          </w:p>
          <w:p w14:paraId="002E1C73" w14:textId="77777777" w:rsidR="00C537A5" w:rsidRDefault="00272ED5">
            <w:r>
              <w:rPr>
                <w:sz w:val="16"/>
              </w:rPr>
              <w:t>VAR MaxDate = max('CONSOLIDE_Detailed Cust_ Ledg_ Entry'[Posting Date])</w:t>
            </w:r>
          </w:p>
          <w:p w14:paraId="04061975" w14:textId="77777777" w:rsidR="00C537A5" w:rsidRDefault="00272ED5">
            <w:r>
              <w:rPr>
                <w:sz w:val="16"/>
              </w:rPr>
              <w:t xml:space="preserve">RETURN </w:t>
            </w:r>
          </w:p>
          <w:p w14:paraId="790B6163" w14:textId="77777777" w:rsidR="00C537A5" w:rsidRDefault="00272ED5">
            <w:r>
              <w:rPr>
                <w:sz w:val="16"/>
              </w:rPr>
              <w:t>CALCULATE(SUM('CONSOLIDE_Detailed Cust_ Ledg_ Entry'[Amount (LCY)]),filter('CONSOLIDE_Detailed Cust_ Ledg_ Entry','CONSOLIDE_Detailed Cust_ Ledg_ Entry'[Posting Date]&lt;= MaxDate &amp;&amp; 'CONSOLIDE_Detailed Cust_ Ledg_ Entry'[Posting Date]&gt;=MinDate))</w:t>
            </w:r>
          </w:p>
          <w:p w14:paraId="44A410E8" w14:textId="77777777" w:rsidR="00C537A5" w:rsidRDefault="00C537A5"/>
          <w:p w14:paraId="6529643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//filter(CONSOLIDE_EcrituresCouts_2022, CONSOLIDE_EcrituresCouts_2022[Posting Date] &lt;= MaxDate &amp;&amp; CONSOLIDE_EcrituresCouts_2022[Posting Date] &gt;= MinDate ))</w:t>
            </w:r>
          </w:p>
        </w:tc>
      </w:tr>
      <w:tr w:rsidR="00C537A5" w:rsidRPr="00272ED5" w14:paraId="433395F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7B4CA5" w14:textId="77777777" w:rsidR="00C537A5" w:rsidRDefault="00272ED5">
            <w:r>
              <w:rPr>
                <w:sz w:val="16"/>
              </w:rPr>
              <w:lastRenderedPageBreak/>
              <w:t>CONSOLIDE208_ReelCumulé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383F84" w14:textId="77777777" w:rsidR="00C537A5" w:rsidRPr="00272ED5" w:rsidRDefault="00C537A5">
            <w:pPr>
              <w:rPr>
                <w:lang w:val="fr-FR"/>
              </w:rPr>
            </w:pPr>
          </w:p>
          <w:p w14:paraId="32E9822C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TOTALYTD([CONSOLIDE208_Reel], Dates[Date])</w:t>
            </w:r>
          </w:p>
        </w:tc>
      </w:tr>
      <w:tr w:rsidR="00C537A5" w14:paraId="640FD33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D0C3517" w14:textId="77777777" w:rsidR="00C537A5" w:rsidRDefault="00272ED5">
            <w:r>
              <w:rPr>
                <w:sz w:val="16"/>
              </w:rPr>
              <w:t>CA cumulé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85D7478" w14:textId="77777777" w:rsidR="00C537A5" w:rsidRDefault="00C537A5"/>
          <w:p w14:paraId="4449F383" w14:textId="77777777" w:rsidR="00C537A5" w:rsidRDefault="00272ED5">
            <w:r>
              <w:rPr>
                <w:sz w:val="16"/>
              </w:rPr>
              <w:t xml:space="preserve">TOTALYTD([CA Test], </w:t>
            </w:r>
            <w:r>
              <w:rPr>
                <w:sz w:val="16"/>
              </w:rPr>
              <w:t>Dates[Date])</w:t>
            </w:r>
          </w:p>
        </w:tc>
      </w:tr>
      <w:tr w:rsidR="00C537A5" w14:paraId="49E8BF2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26AAAA" w14:textId="77777777" w:rsidR="00C537A5" w:rsidRDefault="00272ED5">
            <w:r>
              <w:rPr>
                <w:sz w:val="16"/>
              </w:rPr>
              <w:t>CONSOLIDE_201_SumXPCA_Graphique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6E12C0" w14:textId="77777777" w:rsidR="00C537A5" w:rsidRDefault="00C537A5"/>
          <w:p w14:paraId="65D2252B" w14:textId="77777777" w:rsidR="00C537A5" w:rsidRDefault="00272ED5">
            <w:r>
              <w:rPr>
                <w:sz w:val="16"/>
              </w:rPr>
              <w:t>calculate([CONSOLIDE_201_SumXPCA], filter(ALL(Dates), Dates[Date] &lt;= max(Dates[Date])))</w:t>
            </w:r>
          </w:p>
        </w:tc>
      </w:tr>
      <w:tr w:rsidR="00C537A5" w14:paraId="6387F9D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0FA47E3" w14:textId="77777777" w:rsidR="00C537A5" w:rsidRDefault="00272ED5">
            <w:r>
              <w:rPr>
                <w:sz w:val="16"/>
              </w:rPr>
              <w:t>CONSOLIDE_201_SumXEncours_Graphique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CA48797" w14:textId="77777777" w:rsidR="00C537A5" w:rsidRDefault="00C537A5"/>
          <w:p w14:paraId="6EF26134" w14:textId="77777777" w:rsidR="00C537A5" w:rsidRDefault="00272ED5">
            <w:r>
              <w:rPr>
                <w:sz w:val="16"/>
              </w:rPr>
              <w:t>calculate([CONSOLIDE_201_SumX EnCours], filter(ALL(Dates), Dates[Date] &lt;= max(Dates[Date])))</w:t>
            </w:r>
          </w:p>
        </w:tc>
      </w:tr>
      <w:tr w:rsidR="00C537A5" w14:paraId="4B10146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87BB23" w14:textId="77777777" w:rsidR="00C537A5" w:rsidRDefault="00272ED5">
            <w:r>
              <w:rPr>
                <w:sz w:val="16"/>
              </w:rPr>
              <w:t>COLLIGNONBudget Excel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235A" w14:textId="77777777" w:rsidR="00C537A5" w:rsidRDefault="00272ED5">
            <w:r>
              <w:rPr>
                <w:sz w:val="16"/>
              </w:rPr>
              <w:t>SUM('BUDGET Excel'[AMOUNT])</w:t>
            </w:r>
          </w:p>
        </w:tc>
      </w:tr>
      <w:tr w:rsidR="00C537A5" w14:paraId="5598726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2EC868B" w14:textId="77777777" w:rsidR="00C537A5" w:rsidRDefault="00272ED5">
            <w:r>
              <w:rPr>
                <w:sz w:val="16"/>
              </w:rPr>
              <w:t>COLLIGNON_BudgetCumulMois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6F26063" w14:textId="77777777" w:rsidR="00C537A5" w:rsidRPr="00272ED5" w:rsidRDefault="00C537A5">
            <w:pPr>
              <w:rPr>
                <w:lang w:val="fr-FR"/>
              </w:rPr>
            </w:pPr>
          </w:p>
          <w:p w14:paraId="1B6859E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Var Mois = month(max(Dates[Date]))</w:t>
            </w:r>
          </w:p>
          <w:p w14:paraId="0D4EE07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Var Multiplicateur = divide(Mois, 12) </w:t>
            </w:r>
          </w:p>
          <w:p w14:paraId="2607243B" w14:textId="77777777" w:rsidR="00C537A5" w:rsidRDefault="00272ED5">
            <w:r>
              <w:rPr>
                <w:sz w:val="16"/>
              </w:rPr>
              <w:t xml:space="preserve">var BudgetCumulMois = calculate([COLLIGNONBudget Excel] * Multiplicateur, 'BUDGET Excel'[Année] = year(max(Dates[Date]))) </w:t>
            </w:r>
          </w:p>
          <w:p w14:paraId="7B05B8D5" w14:textId="77777777" w:rsidR="00C537A5" w:rsidRDefault="00272ED5">
            <w:r>
              <w:rPr>
                <w:sz w:val="16"/>
              </w:rPr>
              <w:t>return</w:t>
            </w:r>
          </w:p>
          <w:p w14:paraId="2590B592" w14:textId="77777777" w:rsidR="00C537A5" w:rsidRDefault="00272ED5">
            <w:r>
              <w:rPr>
                <w:sz w:val="16"/>
              </w:rPr>
              <w:t>BudgetCumulMois</w:t>
            </w:r>
          </w:p>
          <w:p w14:paraId="3B9274FC" w14:textId="77777777" w:rsidR="00C537A5" w:rsidRDefault="00C537A5"/>
          <w:p w14:paraId="7C9EC44E" w14:textId="77777777" w:rsidR="00C537A5" w:rsidRDefault="00C537A5"/>
          <w:p w14:paraId="71DDDF97" w14:textId="77777777" w:rsidR="00C537A5" w:rsidRDefault="00C537A5"/>
          <w:p w14:paraId="67D79C6A" w14:textId="77777777" w:rsidR="00C537A5" w:rsidRDefault="00C537A5"/>
        </w:tc>
      </w:tr>
      <w:tr w:rsidR="00C537A5" w14:paraId="7AF9C88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691EAC" w14:textId="77777777" w:rsidR="00C537A5" w:rsidRDefault="00272ED5">
            <w:r>
              <w:rPr>
                <w:sz w:val="16"/>
              </w:rPr>
              <w:t>Montant ouvert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A9D1A" w14:textId="77777777" w:rsidR="00C537A5" w:rsidRDefault="00272ED5">
            <w:r>
              <w:rPr>
                <w:sz w:val="16"/>
              </w:rPr>
              <w:t>sum('CONSOLIDE_Cust Ledger Entry'[Amount])</w:t>
            </w:r>
          </w:p>
        </w:tc>
      </w:tr>
      <w:tr w:rsidR="00C537A5" w14:paraId="6B99FD8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B8E09CD" w14:textId="77777777" w:rsidR="00C537A5" w:rsidRDefault="00272ED5">
            <w:r>
              <w:rPr>
                <w:sz w:val="16"/>
              </w:rPr>
              <w:t>CONSOLIDE208_Reel avant impôt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31AF0EF" w14:textId="77777777" w:rsidR="00C537A5" w:rsidRDefault="00272ED5">
            <w:r>
              <w:rPr>
                <w:sz w:val="16"/>
              </w:rPr>
              <w:t>CALCULATE(SUM(CONSOLIDE_EcrituresCouts_2022[Amount]),FILTER(CONSOLIDE_CentreDeCouts, CONSOLIDE_CentreDeCouts[CodePart2 - Nature] ="I"))</w:t>
            </w:r>
          </w:p>
        </w:tc>
      </w:tr>
      <w:tr w:rsidR="00C537A5" w:rsidRPr="00272ED5" w14:paraId="52C1DF1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9F214C" w14:textId="77777777" w:rsidR="00C537A5" w:rsidRDefault="00272ED5">
            <w:r>
              <w:rPr>
                <w:sz w:val="16"/>
              </w:rPr>
              <w:t>CONSOLIDE208_ReelAvantImpot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CD159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[CONSOLIDE208_Reel]+[CONSOLIDE208_Reel avant impôt]</w:t>
            </w:r>
          </w:p>
        </w:tc>
      </w:tr>
    </w:tbl>
    <w:p w14:paraId="7297D5F5" w14:textId="77777777" w:rsidR="00C537A5" w:rsidRPr="00272ED5" w:rsidRDefault="00C537A5">
      <w:pPr>
        <w:rPr>
          <w:lang w:val="fr-FR"/>
        </w:rPr>
      </w:pPr>
    </w:p>
    <w:p w14:paraId="45F81416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4138E17C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27620A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E8EF80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72CC2CEC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F1FAC" w14:textId="77777777" w:rsidR="00C537A5" w:rsidRDefault="00272ED5">
            <w:r>
              <w:rPr>
                <w:sz w:val="16"/>
              </w:rPr>
              <w:lastRenderedPageBreak/>
              <w:t>Value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DEEA38" w14:textId="77777777" w:rsidR="00C537A5" w:rsidRDefault="00C537A5"/>
        </w:tc>
      </w:tr>
      <w:tr w:rsidR="00C537A5" w14:paraId="7172904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1DE45DFC" w14:textId="77777777" w:rsidR="00C537A5" w:rsidRDefault="00272ED5">
            <w:r>
              <w:rPr>
                <w:sz w:val="16"/>
              </w:rPr>
              <w:t>VIDE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CF656F3" w14:textId="77777777" w:rsidR="00C537A5" w:rsidRDefault="00272ED5">
            <w:r>
              <w:rPr>
                <w:sz w:val="16"/>
              </w:rPr>
              <w:t>BLANK()</w:t>
            </w:r>
          </w:p>
        </w:tc>
      </w:tr>
    </w:tbl>
    <w:p w14:paraId="5315D220" w14:textId="77777777" w:rsidR="00C537A5" w:rsidRDefault="00C537A5"/>
    <w:p w14:paraId="072B09D8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0E75093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9254C62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6F005D2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11C284D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042D1BD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771DC81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05CBD" w14:textId="77777777" w:rsidR="00C537A5" w:rsidRDefault="00272ED5">
            <w:r>
              <w:rPr>
                <w:sz w:val="16"/>
              </w:rPr>
              <w:t>00Mesures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228C40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B3D47" w14:textId="77777777" w:rsidR="00C537A5" w:rsidRDefault="00272ED5">
            <w:r>
              <w:rPr>
                <w:sz w:val="16"/>
              </w:rPr>
              <w:t>calculated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1AB851" w14:textId="77777777" w:rsidR="00C537A5" w:rsidRDefault="00272ED5">
            <w:r>
              <w:rPr>
                <w:sz w:val="16"/>
              </w:rPr>
              <w:t>{1}</w:t>
            </w:r>
          </w:p>
        </w:tc>
      </w:tr>
    </w:tbl>
    <w:p w14:paraId="4C917A23" w14:textId="77777777" w:rsidR="00C537A5" w:rsidRDefault="00C537A5"/>
    <w:p w14:paraId="040766A9" w14:textId="77777777" w:rsidR="00C537A5" w:rsidRDefault="00272ED5">
      <w:pPr>
        <w:pStyle w:val="Titre1"/>
      </w:pPr>
      <w:r>
        <w:t>Table: Société</w:t>
      </w:r>
    </w:p>
    <w:p w14:paraId="2AFA21FC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1AAEC83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F68A0D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51AF5D5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655AF70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384B54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0953E53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445CCB" w14:textId="77777777" w:rsidR="00C537A5" w:rsidRDefault="00272ED5">
            <w:r>
              <w:rPr>
                <w:sz w:val="16"/>
              </w:rPr>
              <w:t>Société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A8BE06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EC3B2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F6637F" w14:textId="77777777" w:rsidR="00C537A5" w:rsidRDefault="00C537A5"/>
        </w:tc>
      </w:tr>
    </w:tbl>
    <w:p w14:paraId="728C4B8F" w14:textId="77777777" w:rsidR="00C537A5" w:rsidRDefault="00C537A5"/>
    <w:p w14:paraId="0B3BA716" w14:textId="77777777" w:rsidR="00C537A5" w:rsidRDefault="00272ED5">
      <w:pPr>
        <w:pStyle w:val="Titre1"/>
      </w:pPr>
      <w:r>
        <w:t>Table: CONSOLIDE_JOB</w:t>
      </w:r>
    </w:p>
    <w:p w14:paraId="0A85AD78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1CCBD80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5C8A18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A2A88B9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38F8342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2C696D" w14:textId="77777777" w:rsidR="00C537A5" w:rsidRDefault="00272ED5">
            <w:r>
              <w:rPr>
                <w:sz w:val="16"/>
              </w:rPr>
              <w:t>JOBKEYCompany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D55A5B" w14:textId="77777777" w:rsidR="00C537A5" w:rsidRDefault="00272ED5">
            <w:r>
              <w:rPr>
                <w:sz w:val="16"/>
              </w:rPr>
              <w:t>CONSOLIDE_JOB[No_]&amp;CONSOLIDE_JOB[SCTE]</w:t>
            </w:r>
          </w:p>
        </w:tc>
      </w:tr>
      <w:tr w:rsidR="00C537A5" w14:paraId="2E19C44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4F5362D" w14:textId="77777777" w:rsidR="00C537A5" w:rsidRDefault="00272ED5">
            <w:r>
              <w:rPr>
                <w:sz w:val="16"/>
              </w:rPr>
              <w:t>Interne/Externe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E2C21CE" w14:textId="77777777" w:rsidR="00C537A5" w:rsidRDefault="00272ED5">
            <w:r>
              <w:rPr>
                <w:sz w:val="16"/>
              </w:rPr>
              <w:t>if(CONSOLIDE_JOB[Interne] = 0, "Externe", "Interne")</w:t>
            </w:r>
          </w:p>
        </w:tc>
      </w:tr>
      <w:tr w:rsidR="00C537A5" w14:paraId="0BE1DB4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8C0674" w14:textId="77777777" w:rsidR="00C537A5" w:rsidRDefault="00272ED5">
            <w:r>
              <w:rPr>
                <w:sz w:val="16"/>
              </w:rPr>
              <w:t>CompanyDepKey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E05320" w14:textId="77777777" w:rsidR="00C537A5" w:rsidRDefault="00272ED5">
            <w:r>
              <w:rPr>
                <w:sz w:val="16"/>
              </w:rPr>
              <w:t>CONSOLIDE_JOB[SCTE]&amp;left(CONSOLIDE_JOB[No_],2)</w:t>
            </w:r>
          </w:p>
        </w:tc>
      </w:tr>
      <w:tr w:rsidR="00C537A5" w14:paraId="0CD92C2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72A6E95E" w14:textId="77777777" w:rsidR="00C537A5" w:rsidRDefault="00272ED5">
            <w:r>
              <w:rPr>
                <w:sz w:val="16"/>
              </w:rPr>
              <w:t>Taux_à_appliquer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0853B788" w14:textId="77777777" w:rsidR="00C537A5" w:rsidRPr="00272ED5" w:rsidRDefault="00C537A5">
            <w:pPr>
              <w:rPr>
                <w:lang w:val="fr-FR"/>
              </w:rPr>
            </w:pPr>
          </w:p>
          <w:p w14:paraId="0EB4A3F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if(CONSOLIDE_JOB[Interne/Externe] = "Interne", LOOKUPVALUE('Taux FG - En Cours'[TauxInterne], 'Taux FG - En Cours'[CompanyDepKey], CONSOLIDE_JOB[CompanyDepKey]),</w:t>
            </w:r>
          </w:p>
          <w:p w14:paraId="4303001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   lookupvalue('Taux FG - En Cours'[TotalTaux], 'Taux FG - En Cours'[CompanyDepKey], CONSOLIDE_JOB[CompanyDepKey]))</w:t>
            </w:r>
          </w:p>
          <w:p w14:paraId="65283A04" w14:textId="77777777" w:rsidR="00C537A5" w:rsidRPr="00272ED5" w:rsidRDefault="00C537A5">
            <w:pPr>
              <w:rPr>
                <w:lang w:val="fr-FR"/>
              </w:rPr>
            </w:pPr>
          </w:p>
          <w:p w14:paraId="5346915B" w14:textId="77777777" w:rsidR="00C537A5" w:rsidRPr="00272ED5" w:rsidRDefault="00C537A5">
            <w:pPr>
              <w:rPr>
                <w:lang w:val="fr-FR"/>
              </w:rPr>
            </w:pPr>
          </w:p>
          <w:p w14:paraId="55432B18" w14:textId="77777777" w:rsidR="00C537A5" w:rsidRDefault="00272ED5">
            <w:r>
              <w:rPr>
                <w:sz w:val="16"/>
              </w:rPr>
              <w:t>//LOOKUPVALUE(RAP201_PrevisionsEnCours[TotalTaux], RAP201_PrevisionsEnCours[CompanyDepKey], CONSOLIDE_JOB[CompanyDepKey])</w:t>
            </w:r>
          </w:p>
        </w:tc>
      </w:tr>
      <w:tr w:rsidR="00C537A5" w:rsidRPr="00272ED5" w14:paraId="0606EC7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7FDEB7" w14:textId="77777777" w:rsidR="00C537A5" w:rsidRDefault="00272ED5">
            <w:r>
              <w:rPr>
                <w:sz w:val="16"/>
              </w:rPr>
              <w:lastRenderedPageBreak/>
              <w:t>RAP404_Interne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8FC055" w14:textId="77777777" w:rsidR="00C537A5" w:rsidRPr="00272ED5" w:rsidRDefault="00C537A5">
            <w:pPr>
              <w:rPr>
                <w:lang w:val="fr-FR"/>
              </w:rPr>
            </w:pPr>
          </w:p>
          <w:p w14:paraId="6BD2836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 if(CONSOLIDE_JOB[Interne/Externe] = "Externe", blank(), "Dont Interne")</w:t>
            </w:r>
          </w:p>
        </w:tc>
      </w:tr>
    </w:tbl>
    <w:p w14:paraId="52A97A8D" w14:textId="77777777" w:rsidR="00C537A5" w:rsidRPr="00272ED5" w:rsidRDefault="00C537A5">
      <w:pPr>
        <w:rPr>
          <w:lang w:val="fr-FR"/>
        </w:rPr>
      </w:pPr>
    </w:p>
    <w:p w14:paraId="4ACF4259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5B9EAD3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C3122FB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417B812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CFD6FEB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BB5AFF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0BE7C8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738B8" w14:textId="77777777" w:rsidR="00C537A5" w:rsidRDefault="00272ED5">
            <w:r>
              <w:rPr>
                <w:sz w:val="16"/>
              </w:rPr>
              <w:t>CONSOLIDE_JOB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F7D7B8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1B5E7A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41D5F" w14:textId="77777777" w:rsidR="00C537A5" w:rsidRDefault="00C537A5"/>
        </w:tc>
      </w:tr>
    </w:tbl>
    <w:p w14:paraId="56006180" w14:textId="77777777" w:rsidR="00C537A5" w:rsidRDefault="00C537A5"/>
    <w:p w14:paraId="67A940EB" w14:textId="77777777" w:rsidR="00C537A5" w:rsidRDefault="00272ED5">
      <w:pPr>
        <w:pStyle w:val="Titre1"/>
      </w:pPr>
      <w:r>
        <w:t>Table: Date calages Mois</w:t>
      </w:r>
    </w:p>
    <w:p w14:paraId="632C53E8" w14:textId="77777777" w:rsidR="00C537A5" w:rsidRDefault="00272ED5">
      <w:pPr>
        <w:pStyle w:val="Citationintense"/>
      </w:pPr>
      <w:r>
        <w:t>Mesures: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53BA48F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69BD1A2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2C61257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:rsidRPr="00272ED5" w14:paraId="651BDC1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8D9F12" w14:textId="77777777" w:rsidR="00C537A5" w:rsidRDefault="00272ED5">
            <w:r>
              <w:rPr>
                <w:sz w:val="16"/>
              </w:rPr>
              <w:t>MoisSaisie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1C34A1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SELECTEDVALUE('Date calages Mois'[Mois])</w:t>
            </w:r>
          </w:p>
        </w:tc>
      </w:tr>
    </w:tbl>
    <w:p w14:paraId="78D6D210" w14:textId="77777777" w:rsidR="00C537A5" w:rsidRPr="00272ED5" w:rsidRDefault="00C537A5">
      <w:pPr>
        <w:rPr>
          <w:lang w:val="fr-FR"/>
        </w:rPr>
      </w:pPr>
    </w:p>
    <w:p w14:paraId="6445B81B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52D10B7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B4CD3B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0324013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5B26361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B1CA18" w14:textId="77777777" w:rsidR="00C537A5" w:rsidRDefault="00272ED5">
            <w:r>
              <w:rPr>
                <w:sz w:val="16"/>
              </w:rPr>
              <w:t>Mois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2C9D9" w14:textId="77777777" w:rsidR="00C537A5" w:rsidRDefault="00C537A5"/>
        </w:tc>
      </w:tr>
    </w:tbl>
    <w:p w14:paraId="63F6DDC9" w14:textId="77777777" w:rsidR="00C537A5" w:rsidRDefault="00C537A5"/>
    <w:p w14:paraId="10A74D67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37E4272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D5112AD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A4661C6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21A432" w14:textId="77777777" w:rsidR="00C537A5" w:rsidRDefault="00272ED5">
            <w:r>
              <w:rPr>
                <w:b/>
                <w:color w:val="FFFFFF"/>
                <w:sz w:val="20"/>
              </w:rPr>
              <w:t xml:space="preserve">Type </w:t>
            </w:r>
            <w:r>
              <w:rPr>
                <w:b/>
                <w:color w:val="FFFFFF"/>
                <w:sz w:val="20"/>
              </w:rPr>
              <w:t>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AA50601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335459F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BF1EB8" w14:textId="77777777" w:rsidR="00C537A5" w:rsidRDefault="00272ED5">
            <w:r>
              <w:rPr>
                <w:sz w:val="16"/>
              </w:rPr>
              <w:t>Date calages Mois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0A55FB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14F8F" w14:textId="77777777" w:rsidR="00C537A5" w:rsidRDefault="00272ED5">
            <w:r>
              <w:rPr>
                <w:sz w:val="16"/>
              </w:rPr>
              <w:t>calculated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5DE77" w14:textId="77777777" w:rsidR="00C537A5" w:rsidRDefault="00272ED5">
            <w:r>
              <w:rPr>
                <w:sz w:val="16"/>
              </w:rPr>
              <w:t>GENERATESERIES(1, 12, 1)</w:t>
            </w:r>
          </w:p>
        </w:tc>
      </w:tr>
    </w:tbl>
    <w:p w14:paraId="460B4845" w14:textId="77777777" w:rsidR="00C537A5" w:rsidRDefault="00C537A5"/>
    <w:p w14:paraId="39E0511D" w14:textId="77777777" w:rsidR="00C537A5" w:rsidRDefault="00272ED5">
      <w:pPr>
        <w:pStyle w:val="Titre1"/>
      </w:pPr>
      <w:r>
        <w:lastRenderedPageBreak/>
        <w:t>Table: Date calages Année</w:t>
      </w:r>
    </w:p>
    <w:p w14:paraId="6D949B67" w14:textId="77777777" w:rsidR="00C537A5" w:rsidRDefault="00272ED5">
      <w:pPr>
        <w:pStyle w:val="Citationintense"/>
      </w:pPr>
      <w:r>
        <w:t>Mesures: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43ED9DA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91A9E66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D3BA31F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:rsidRPr="00272ED5" w14:paraId="7C55F80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C6BF48" w14:textId="77777777" w:rsidR="00C537A5" w:rsidRDefault="00272ED5">
            <w:r>
              <w:rPr>
                <w:sz w:val="16"/>
              </w:rPr>
              <w:t>Valeur AnneeSaisie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4E0EF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SELECTEDVALUE('Date calages Année'[AnneeSaisie])</w:t>
            </w:r>
          </w:p>
        </w:tc>
      </w:tr>
    </w:tbl>
    <w:p w14:paraId="09182DA3" w14:textId="77777777" w:rsidR="00C537A5" w:rsidRPr="00272ED5" w:rsidRDefault="00C537A5">
      <w:pPr>
        <w:rPr>
          <w:lang w:val="fr-FR"/>
        </w:rPr>
      </w:pPr>
    </w:p>
    <w:p w14:paraId="7F9B6FA6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2A39E8E3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9171E4E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F2587F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4CFA25D5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A823C3" w14:textId="77777777" w:rsidR="00C537A5" w:rsidRDefault="00272ED5">
            <w:r>
              <w:rPr>
                <w:sz w:val="16"/>
              </w:rPr>
              <w:t>AnneeSaisie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709467" w14:textId="77777777" w:rsidR="00C537A5" w:rsidRDefault="00C537A5"/>
        </w:tc>
      </w:tr>
    </w:tbl>
    <w:p w14:paraId="338A444E" w14:textId="77777777" w:rsidR="00C537A5" w:rsidRDefault="00C537A5"/>
    <w:p w14:paraId="5A6B3BB3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2EB4F0C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EDE3A49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E6EF0D1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11943C9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14A6942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350752D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4E58A" w14:textId="77777777" w:rsidR="00C537A5" w:rsidRDefault="00272ED5">
            <w:r>
              <w:rPr>
                <w:sz w:val="16"/>
              </w:rPr>
              <w:t>Date calages Année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6DFA2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9E3779" w14:textId="77777777" w:rsidR="00C537A5" w:rsidRDefault="00272ED5">
            <w:r>
              <w:rPr>
                <w:sz w:val="16"/>
              </w:rPr>
              <w:t>calculated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C2ECE8" w14:textId="77777777" w:rsidR="00C537A5" w:rsidRDefault="00272ED5">
            <w:r>
              <w:rPr>
                <w:sz w:val="16"/>
              </w:rPr>
              <w:t>GENERATESERIES(2022, 2030, 1)</w:t>
            </w:r>
          </w:p>
        </w:tc>
      </w:tr>
    </w:tbl>
    <w:p w14:paraId="7502557A" w14:textId="77777777" w:rsidR="00C537A5" w:rsidRDefault="00C537A5"/>
    <w:p w14:paraId="759612D1" w14:textId="77777777" w:rsidR="00C537A5" w:rsidRDefault="00272ED5">
      <w:pPr>
        <w:pStyle w:val="Titre1"/>
      </w:pPr>
      <w:r>
        <w:t>Table: CONSOLIDE_Detailed Cust_ Ledg_ Entry</w:t>
      </w:r>
    </w:p>
    <w:p w14:paraId="195CD28A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2448A02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905C04B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CAEADA7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7FEA869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35ED9D" w14:textId="77777777" w:rsidR="00C537A5" w:rsidRDefault="00272ED5">
            <w:r>
              <w:rPr>
                <w:sz w:val="16"/>
              </w:rPr>
              <w:t>KeyCompanyCostCenter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E95EE6" w14:textId="77777777" w:rsidR="00C537A5" w:rsidRDefault="00272ED5">
            <w:r>
              <w:rPr>
                <w:sz w:val="16"/>
              </w:rPr>
              <w:t>'CONSOLIDE_Detailed Cust_ Ledg_ Entry'[Initial Entry Global Dim_ 1]&amp;'CONSOLIDE_Detailed Cust_ Ledg_ Entry'[SCTE]</w:t>
            </w:r>
          </w:p>
        </w:tc>
      </w:tr>
      <w:tr w:rsidR="00C537A5" w14:paraId="44CDF19B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33AB51C" w14:textId="77777777" w:rsidR="00C537A5" w:rsidRDefault="00272ED5">
            <w:r>
              <w:rPr>
                <w:sz w:val="16"/>
              </w:rPr>
              <w:t>Echue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5E42D40D" w14:textId="77777777" w:rsidR="00C537A5" w:rsidRDefault="00272ED5">
            <w:r>
              <w:rPr>
                <w:sz w:val="16"/>
              </w:rPr>
              <w:t>if('CONSOLIDE_Detailed Cust_ Ledg_ Entry'[Initial Entry Due Date] - today() &lt;0, 1,0)</w:t>
            </w:r>
          </w:p>
        </w:tc>
      </w:tr>
    </w:tbl>
    <w:p w14:paraId="2BBA9CF4" w14:textId="77777777" w:rsidR="00C537A5" w:rsidRDefault="00C537A5"/>
    <w:p w14:paraId="312407B8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282F9C4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E48F7D5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05885FC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F190C0F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F06A6D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614BC61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8C4BD4" w14:textId="77777777" w:rsidR="00C537A5" w:rsidRDefault="00272ED5">
            <w:r>
              <w:rPr>
                <w:sz w:val="16"/>
              </w:rPr>
              <w:t>CONSOLIDE_Detailed Cust_ Ledg_ Entry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45E8A5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FAD99C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7AFD14" w14:textId="77777777" w:rsidR="00C537A5" w:rsidRDefault="00C537A5"/>
        </w:tc>
      </w:tr>
    </w:tbl>
    <w:p w14:paraId="32FAB0A1" w14:textId="77777777" w:rsidR="00C537A5" w:rsidRDefault="00C537A5"/>
    <w:p w14:paraId="5656CF47" w14:textId="77777777" w:rsidR="00C537A5" w:rsidRDefault="00272ED5">
      <w:pPr>
        <w:pStyle w:val="Titre1"/>
      </w:pPr>
      <w:r>
        <w:t>Table: CONSOLIDE_EcrituresCouts_2022</w:t>
      </w:r>
    </w:p>
    <w:p w14:paraId="5B5AB8DF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1141B512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2733A4C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90560A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0646790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CC3B8C" w14:textId="77777777" w:rsidR="00C537A5" w:rsidRDefault="00272ED5">
            <w:r>
              <w:rPr>
                <w:sz w:val="16"/>
              </w:rPr>
              <w:t>Encours?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1532B0" w14:textId="77777777" w:rsidR="00C537A5" w:rsidRDefault="00272ED5">
            <w:r>
              <w:rPr>
                <w:sz w:val="16"/>
              </w:rPr>
              <w:t>related(CONSOLIDE_ObjetsDeCouts[201 MULTI SCT])</w:t>
            </w:r>
          </w:p>
        </w:tc>
      </w:tr>
    </w:tbl>
    <w:p w14:paraId="589EF63C" w14:textId="77777777" w:rsidR="00C537A5" w:rsidRDefault="00C537A5"/>
    <w:p w14:paraId="65594811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27"/>
        <w:gridCol w:w="2101"/>
        <w:gridCol w:w="2106"/>
        <w:gridCol w:w="2122"/>
      </w:tblGrid>
      <w:tr w:rsidR="00C537A5" w14:paraId="1E6A5BA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D2EA013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0BFC1F4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80B1AB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F2CA2B1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053B8E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4A2F17" w14:textId="77777777" w:rsidR="00C537A5" w:rsidRDefault="00272ED5">
            <w:r>
              <w:rPr>
                <w:sz w:val="16"/>
              </w:rPr>
              <w:t>CONSOLIDE_EcrituresCouts_2022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D6C02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55CDF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68B02E" w14:textId="77777777" w:rsidR="00C537A5" w:rsidRDefault="00C537A5"/>
        </w:tc>
      </w:tr>
    </w:tbl>
    <w:p w14:paraId="58C4A106" w14:textId="77777777" w:rsidR="00C537A5" w:rsidRDefault="00C537A5"/>
    <w:p w14:paraId="0A624508" w14:textId="77777777" w:rsidR="00C537A5" w:rsidRDefault="00272ED5">
      <w:pPr>
        <w:pStyle w:val="Titre1"/>
      </w:pPr>
      <w:r>
        <w:t>Table: CONSOLIDE_EcrituresCoutsBudget2022</w:t>
      </w:r>
    </w:p>
    <w:p w14:paraId="76FEF0A3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7"/>
        <w:gridCol w:w="4789"/>
      </w:tblGrid>
      <w:tr w:rsidR="00C537A5" w14:paraId="2F5E6E4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D6287EA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804E8A9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6E924C7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B8FC7F" w14:textId="77777777" w:rsidR="00C537A5" w:rsidRDefault="00272ED5">
            <w:r>
              <w:rPr>
                <w:sz w:val="16"/>
              </w:rPr>
              <w:t>Cost Object Code (groupes)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BB6D27" w14:textId="77777777" w:rsidR="00C537A5" w:rsidRDefault="00272ED5">
            <w:r>
              <w:rPr>
                <w:sz w:val="16"/>
              </w:rPr>
              <w:t>SWITCH(</w:t>
            </w:r>
          </w:p>
          <w:p w14:paraId="4C5742EA" w14:textId="77777777" w:rsidR="00C537A5" w:rsidRDefault="00272ED5">
            <w:r>
              <w:rPr>
                <w:sz w:val="16"/>
              </w:rPr>
              <w:tab/>
              <w:t>TRUE,</w:t>
            </w:r>
          </w:p>
          <w:p w14:paraId="4AAEEB5E" w14:textId="77777777" w:rsidR="00C537A5" w:rsidRDefault="00272ED5">
            <w:r>
              <w:rPr>
                <w:sz w:val="16"/>
              </w:rPr>
              <w:tab/>
            </w:r>
            <w:r>
              <w:rPr>
                <w:sz w:val="16"/>
              </w:rPr>
              <w:t>ISBLANK('CONSOLIDE_EcrituresCoutsBudget2022'[Cost Object Code]),</w:t>
            </w:r>
          </w:p>
          <w:p w14:paraId="33883F41" w14:textId="77777777" w:rsidR="00C537A5" w:rsidRPr="00272ED5" w:rsidRDefault="00272ED5">
            <w:pPr>
              <w:rPr>
                <w:lang w:val="fr-FR"/>
              </w:rPr>
            </w:pPr>
            <w:r>
              <w:rPr>
                <w:sz w:val="16"/>
              </w:rPr>
              <w:tab/>
            </w:r>
            <w:r w:rsidRPr="00272ED5">
              <w:rPr>
                <w:sz w:val="16"/>
                <w:lang w:val="fr-FR"/>
              </w:rPr>
              <w:t>"(Vide)",</w:t>
            </w:r>
          </w:p>
          <w:p w14:paraId="0CEF6CB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'CONSOLIDE_EcrituresCoutsBudget2022'[Cost Object Code] IN {"VEN-2013",</w:t>
            </w:r>
          </w:p>
          <w:p w14:paraId="582B7D7A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"VEN-2014",</w:t>
            </w:r>
          </w:p>
          <w:p w14:paraId="1779A3F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"VEN-2015",</w:t>
            </w:r>
          </w:p>
          <w:p w14:paraId="3093EAC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"VEN-INT"},</w:t>
            </w:r>
          </w:p>
          <w:p w14:paraId="35A1FEE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"FAC",</w:t>
            </w:r>
          </w:p>
          <w:p w14:paraId="22BBAE8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'CONSOLIDE_EcrituresCoutsBudget2022'[Cost Object Code] IN {"DEP0101",</w:t>
            </w:r>
          </w:p>
          <w:p w14:paraId="1522E15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"DEP0199",</w:t>
            </w:r>
          </w:p>
          <w:p w14:paraId="762A67F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lastRenderedPageBreak/>
              <w:tab/>
            </w:r>
            <w:r w:rsidRPr="00272ED5">
              <w:rPr>
                <w:sz w:val="16"/>
                <w:lang w:val="fr-FR"/>
              </w:rPr>
              <w:tab/>
              <w:t>"DEP1013",</w:t>
            </w:r>
          </w:p>
          <w:p w14:paraId="53E4626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"DEP1099",</w:t>
            </w:r>
          </w:p>
          <w:p w14:paraId="7B9ED450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"DEP1699",</w:t>
            </w:r>
          </w:p>
          <w:p w14:paraId="1744004B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"MACH001",</w:t>
            </w:r>
          </w:p>
          <w:p w14:paraId="26CC013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"MOE0001",</w:t>
            </w:r>
          </w:p>
          <w:p w14:paraId="7B571E6D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"MOE0002",</w:t>
            </w:r>
          </w:p>
          <w:p w14:paraId="58372313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</w:r>
            <w:r w:rsidRPr="00272ED5">
              <w:rPr>
                <w:sz w:val="16"/>
                <w:lang w:val="fr-FR"/>
              </w:rPr>
              <w:tab/>
              <w:t>"MOE0003"},</w:t>
            </w:r>
          </w:p>
          <w:p w14:paraId="564963E5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ab/>
              <w:t>"PR",</w:t>
            </w:r>
          </w:p>
          <w:p w14:paraId="588A39C8" w14:textId="77777777" w:rsidR="00C537A5" w:rsidRDefault="00272ED5">
            <w:r w:rsidRPr="00272ED5">
              <w:rPr>
                <w:sz w:val="16"/>
                <w:lang w:val="fr-FR"/>
              </w:rPr>
              <w:tab/>
            </w:r>
            <w:r>
              <w:rPr>
                <w:sz w:val="16"/>
              </w:rPr>
              <w:t>'CONSOLIDE_EcrituresCoutsBudget2022'[Cost Object Code]</w:t>
            </w:r>
          </w:p>
          <w:p w14:paraId="49D79595" w14:textId="77777777" w:rsidR="00C537A5" w:rsidRDefault="00272ED5">
            <w:r>
              <w:rPr>
                <w:sz w:val="16"/>
              </w:rPr>
              <w:t>)</w:t>
            </w:r>
          </w:p>
        </w:tc>
      </w:tr>
    </w:tbl>
    <w:p w14:paraId="7D8D7608" w14:textId="77777777" w:rsidR="00C537A5" w:rsidRDefault="00C537A5"/>
    <w:p w14:paraId="36F5FF47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54"/>
        <w:gridCol w:w="1935"/>
        <w:gridCol w:w="1952"/>
        <w:gridCol w:w="2015"/>
      </w:tblGrid>
      <w:tr w:rsidR="00C537A5" w14:paraId="6853DF8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4F0FB3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21A15C0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DC14AC7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B5EA104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0A513D2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B25BE2" w14:textId="77777777" w:rsidR="00C537A5" w:rsidRDefault="00272ED5">
            <w:r>
              <w:rPr>
                <w:sz w:val="16"/>
              </w:rPr>
              <w:t>CONSOLIDE_EcrituresCoutsBudget2022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BEF40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657B9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B01637" w14:textId="77777777" w:rsidR="00C537A5" w:rsidRDefault="00C537A5"/>
        </w:tc>
      </w:tr>
    </w:tbl>
    <w:p w14:paraId="69A40710" w14:textId="77777777" w:rsidR="00C537A5" w:rsidRDefault="00C537A5"/>
    <w:p w14:paraId="54AFE15B" w14:textId="77777777" w:rsidR="00C537A5" w:rsidRDefault="00272ED5">
      <w:pPr>
        <w:pStyle w:val="Titre1"/>
      </w:pPr>
      <w:r>
        <w:t>Table: Date2 YTD</w:t>
      </w:r>
    </w:p>
    <w:p w14:paraId="7A653327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2720DAD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76849DE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6E6964E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75F301CD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786643" w14:textId="77777777" w:rsidR="00C537A5" w:rsidRDefault="00272ED5">
            <w:r>
              <w:rPr>
                <w:sz w:val="16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7F15B" w14:textId="77777777" w:rsidR="00C537A5" w:rsidRDefault="00C537A5"/>
        </w:tc>
      </w:tr>
    </w:tbl>
    <w:p w14:paraId="06991C33" w14:textId="77777777" w:rsidR="00C537A5" w:rsidRDefault="00C537A5"/>
    <w:p w14:paraId="3ADB746B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361D896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00E06F0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52CE568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6696D72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5987DC4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1CD910F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C9C38" w14:textId="77777777" w:rsidR="00C537A5" w:rsidRDefault="00272ED5">
            <w:r>
              <w:rPr>
                <w:sz w:val="16"/>
              </w:rPr>
              <w:t>Date2 YTD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1D07C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57EB1A" w14:textId="77777777" w:rsidR="00C537A5" w:rsidRDefault="00272ED5">
            <w:r>
              <w:rPr>
                <w:sz w:val="16"/>
              </w:rPr>
              <w:t>calculated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33E48" w14:textId="77777777" w:rsidR="00C537A5" w:rsidRDefault="00272ED5">
            <w:r>
              <w:rPr>
                <w:sz w:val="16"/>
              </w:rPr>
              <w:t>calendar(date(2014,01,01), today() + 365)</w:t>
            </w:r>
          </w:p>
        </w:tc>
      </w:tr>
    </w:tbl>
    <w:p w14:paraId="4E6CD881" w14:textId="77777777" w:rsidR="00C537A5" w:rsidRDefault="00C537A5"/>
    <w:p w14:paraId="40BAA19C" w14:textId="77777777" w:rsidR="00C537A5" w:rsidRDefault="00272ED5">
      <w:pPr>
        <w:pStyle w:val="Titre1"/>
      </w:pPr>
      <w:r>
        <w:lastRenderedPageBreak/>
        <w:t>Table: TEST</w:t>
      </w:r>
    </w:p>
    <w:p w14:paraId="52D6A1DB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5F8F9E8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F0C33A4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225CF53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00877768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C2B402" w14:textId="77777777" w:rsidR="00C537A5" w:rsidRDefault="00272ED5">
            <w:r>
              <w:rPr>
                <w:sz w:val="16"/>
              </w:rPr>
              <w:t>CentreCoutCompanyKEY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808551" w14:textId="77777777" w:rsidR="00C537A5" w:rsidRDefault="00272ED5">
            <w:r>
              <w:rPr>
                <w:sz w:val="16"/>
              </w:rPr>
              <w:t>TEST[n°]&amp;TEST[SCTE]</w:t>
            </w:r>
          </w:p>
        </w:tc>
      </w:tr>
    </w:tbl>
    <w:p w14:paraId="67FC715F" w14:textId="77777777" w:rsidR="00C537A5" w:rsidRDefault="00C537A5"/>
    <w:p w14:paraId="5A964A3D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1AEF3A3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2AAEDB6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26E3A02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B41EDD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E10F0B5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1BEFF35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9A141" w14:textId="77777777" w:rsidR="00C537A5" w:rsidRDefault="00272ED5">
            <w:r>
              <w:rPr>
                <w:sz w:val="16"/>
              </w:rPr>
              <w:t>TEST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CC20D1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13C279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187FE9" w14:textId="77777777" w:rsidR="00C537A5" w:rsidRDefault="00C537A5"/>
        </w:tc>
      </w:tr>
    </w:tbl>
    <w:p w14:paraId="5F567D49" w14:textId="77777777" w:rsidR="00C537A5" w:rsidRDefault="00C537A5"/>
    <w:p w14:paraId="141133F6" w14:textId="77777777" w:rsidR="00C537A5" w:rsidRDefault="00272ED5">
      <w:pPr>
        <w:pStyle w:val="Titre1"/>
      </w:pPr>
      <w:r>
        <w:t>Table: Carnet de commande</w:t>
      </w:r>
    </w:p>
    <w:p w14:paraId="7303210E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75FA1DA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181B3B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D99E18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C92DBA1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9009253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7A1F142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5106B6" w14:textId="77777777" w:rsidR="00C537A5" w:rsidRDefault="00272ED5">
            <w:r>
              <w:rPr>
                <w:sz w:val="16"/>
              </w:rPr>
              <w:t>Carnet de commande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7B22A6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ED0C6E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028E70" w14:textId="77777777" w:rsidR="00C537A5" w:rsidRDefault="00C537A5"/>
        </w:tc>
      </w:tr>
    </w:tbl>
    <w:p w14:paraId="15564EF1" w14:textId="77777777" w:rsidR="00C537A5" w:rsidRDefault="00C537A5"/>
    <w:p w14:paraId="2B1F3929" w14:textId="77777777" w:rsidR="00C537A5" w:rsidRDefault="00272ED5">
      <w:pPr>
        <w:pStyle w:val="Titre1"/>
      </w:pPr>
      <w:r>
        <w:t>Table: RAP201_PrevisionsEnCours</w:t>
      </w:r>
    </w:p>
    <w:p w14:paraId="67E0A9EA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46"/>
        <w:gridCol w:w="5610"/>
      </w:tblGrid>
      <w:tr w:rsidR="00C537A5" w14:paraId="2DE293B6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0E375E9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12F47CF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:rsidRPr="00272ED5" w14:paraId="17DB0160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4979D7" w14:textId="77777777" w:rsidR="00C537A5" w:rsidRDefault="00272ED5">
            <w:r>
              <w:rPr>
                <w:sz w:val="16"/>
              </w:rPr>
              <w:t>TotalTaux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2D4E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RAP201_PrevisionsEnCours[TauxDep] + RAP201_PrevisionsEnCours[TauxFixe] </w:t>
            </w:r>
          </w:p>
        </w:tc>
      </w:tr>
      <w:tr w:rsidR="00C537A5" w14:paraId="5A281531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47D072E7" w14:textId="77777777" w:rsidR="00C537A5" w:rsidRDefault="00272ED5">
            <w:r>
              <w:rPr>
                <w:sz w:val="16"/>
              </w:rPr>
              <w:t>CompanyDepKey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2D4D625" w14:textId="77777777" w:rsidR="00C537A5" w:rsidRDefault="00272ED5">
            <w:r>
              <w:rPr>
                <w:sz w:val="16"/>
              </w:rPr>
              <w:t>RAP201_PrevisionsEnCours[Entite]&amp;RAP201_PrevisionsEnCours[Department]</w:t>
            </w:r>
          </w:p>
        </w:tc>
      </w:tr>
    </w:tbl>
    <w:p w14:paraId="4EC1EB24" w14:textId="77777777" w:rsidR="00C537A5" w:rsidRDefault="00C537A5"/>
    <w:p w14:paraId="0066A4F7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51B121A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CD345E2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2CEB1C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6446AB6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BEA447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2AD42DF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6569DA" w14:textId="77777777" w:rsidR="00C537A5" w:rsidRDefault="00272ED5">
            <w:r>
              <w:rPr>
                <w:sz w:val="16"/>
              </w:rPr>
              <w:lastRenderedPageBreak/>
              <w:t>RAP201_PrevisionsEnCours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9A83AC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A2F28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AFEAEC" w14:textId="77777777" w:rsidR="00C537A5" w:rsidRDefault="00C537A5"/>
        </w:tc>
      </w:tr>
    </w:tbl>
    <w:p w14:paraId="28F4021F" w14:textId="77777777" w:rsidR="00C537A5" w:rsidRDefault="00C537A5"/>
    <w:p w14:paraId="34022B3D" w14:textId="77777777" w:rsidR="00C537A5" w:rsidRDefault="00272ED5">
      <w:pPr>
        <w:pStyle w:val="Titre1"/>
      </w:pPr>
      <w:r>
        <w:t>Table: TRESO Excel</w:t>
      </w:r>
    </w:p>
    <w:p w14:paraId="5241A40B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5122BFA9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B3F0E84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D1CB398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22F6BF8C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1F9089" w14:textId="77777777" w:rsidR="00C537A5" w:rsidRDefault="00272ED5">
            <w:r>
              <w:rPr>
                <w:sz w:val="16"/>
              </w:rPr>
              <w:t>Echue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F89EF3" w14:textId="77777777" w:rsidR="00C537A5" w:rsidRDefault="00272ED5">
            <w:r>
              <w:rPr>
                <w:sz w:val="16"/>
              </w:rPr>
              <w:t xml:space="preserve">if('TRESO </w:t>
            </w:r>
            <w:r>
              <w:rPr>
                <w:sz w:val="16"/>
              </w:rPr>
              <w:t>Excel'[Initial Entry Due Date] - 'TRESO Excel'[Période ] &lt;0, 1,0)</w:t>
            </w:r>
          </w:p>
        </w:tc>
      </w:tr>
    </w:tbl>
    <w:p w14:paraId="6F1F2DA8" w14:textId="77777777" w:rsidR="00C537A5" w:rsidRDefault="00C537A5"/>
    <w:p w14:paraId="1A277108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66D307A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6280211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E42EEC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E9118B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352B413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6E5519B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DA82B1" w14:textId="77777777" w:rsidR="00C537A5" w:rsidRDefault="00272ED5">
            <w:r>
              <w:rPr>
                <w:sz w:val="16"/>
              </w:rPr>
              <w:t>TRESO Excel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D48A09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0248E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738A6" w14:textId="77777777" w:rsidR="00C537A5" w:rsidRDefault="00C537A5"/>
        </w:tc>
      </w:tr>
    </w:tbl>
    <w:p w14:paraId="51C83A0D" w14:textId="77777777" w:rsidR="00C537A5" w:rsidRDefault="00C537A5"/>
    <w:p w14:paraId="0967E3F6" w14:textId="77777777" w:rsidR="00C537A5" w:rsidRDefault="00272ED5">
      <w:pPr>
        <w:pStyle w:val="Titre1"/>
      </w:pPr>
      <w:r>
        <w:t>Table: EnCours_CentreDeCouts</w:t>
      </w:r>
    </w:p>
    <w:p w14:paraId="71A102AC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2"/>
      </w:tblGrid>
      <w:tr w:rsidR="00C537A5" w14:paraId="0FEC64B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8F06410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3BA316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14:paraId="282D5934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DFFB78" w14:textId="77777777" w:rsidR="00C537A5" w:rsidRDefault="00272ED5">
            <w:r>
              <w:rPr>
                <w:sz w:val="16"/>
              </w:rPr>
              <w:t>CostCenterKEYCompany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BF1FA1" w14:textId="77777777" w:rsidR="00C537A5" w:rsidRDefault="00C537A5"/>
        </w:tc>
      </w:tr>
      <w:tr w:rsidR="00C537A5" w:rsidRPr="00272ED5" w14:paraId="7A7B318F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6EC3E127" w14:textId="77777777" w:rsidR="00C537A5" w:rsidRDefault="00272ED5">
            <w:r>
              <w:rPr>
                <w:sz w:val="16"/>
              </w:rPr>
              <w:t>EnCours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2C6003B6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>calculate(-sum(CONSOLIDE_EcrituresCouts_2022[Amount]), filter(CONSOLIDE_EcrituresCouts_2022, CONSOLIDE_EcrituresCouts_2022[CostCenterKEYCompany] = EnCours_CentreDeCouts[CostCenterKEYCompany] &amp;&amp; CONSOLIDE_EcrituresCouts_2022[Encours?] = "EN COURS"))</w:t>
            </w:r>
          </w:p>
        </w:tc>
      </w:tr>
    </w:tbl>
    <w:p w14:paraId="63292FFC" w14:textId="77777777" w:rsidR="00C537A5" w:rsidRPr="00272ED5" w:rsidRDefault="00C537A5">
      <w:pPr>
        <w:rPr>
          <w:lang w:val="fr-FR"/>
        </w:rPr>
      </w:pPr>
    </w:p>
    <w:p w14:paraId="3E22CC42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4"/>
        <w:gridCol w:w="1105"/>
        <w:gridCol w:w="1241"/>
        <w:gridCol w:w="4556"/>
      </w:tblGrid>
      <w:tr w:rsidR="00C537A5" w14:paraId="17E544D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02E787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27900EF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2590F6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3719CA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15F4066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F63BE" w14:textId="77777777" w:rsidR="00C537A5" w:rsidRDefault="00272ED5">
            <w:r>
              <w:rPr>
                <w:sz w:val="16"/>
              </w:rPr>
              <w:t>EnCours_CentreDeCouts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F2563B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2BF9E" w14:textId="77777777" w:rsidR="00C537A5" w:rsidRDefault="00272ED5">
            <w:r>
              <w:rPr>
                <w:sz w:val="16"/>
              </w:rPr>
              <w:t>calculated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DDF45B" w14:textId="77777777" w:rsidR="00C537A5" w:rsidRDefault="00272ED5">
            <w:r>
              <w:rPr>
                <w:sz w:val="16"/>
              </w:rPr>
              <w:t>distinct(CONSOLIDE_CentreDeCouts[CostCenterKEYCompany])</w:t>
            </w:r>
          </w:p>
        </w:tc>
      </w:tr>
    </w:tbl>
    <w:p w14:paraId="4DA55702" w14:textId="77777777" w:rsidR="00C537A5" w:rsidRDefault="00C537A5"/>
    <w:p w14:paraId="5B07C22A" w14:textId="77777777" w:rsidR="00C537A5" w:rsidRDefault="00272ED5">
      <w:pPr>
        <w:pStyle w:val="Titre1"/>
      </w:pPr>
      <w:r>
        <w:t>Table: CONSOLIDE_TRESOBC_TestJGS</w:t>
      </w:r>
    </w:p>
    <w:p w14:paraId="53B0A850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2160"/>
        <w:gridCol w:w="2160"/>
        <w:gridCol w:w="2160"/>
      </w:tblGrid>
      <w:tr w:rsidR="00C537A5" w14:paraId="51D5C0A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B35E3D9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72CD0F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316807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A70BB7E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093DE23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4C34C3" w14:textId="77777777" w:rsidR="00C537A5" w:rsidRDefault="00272ED5">
            <w:r>
              <w:rPr>
                <w:sz w:val="16"/>
              </w:rPr>
              <w:t>CONSOLIDE_TRESOBC_TestJGS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90E6DE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F5BE2C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8D6A8F" w14:textId="77777777" w:rsidR="00C537A5" w:rsidRDefault="00C537A5"/>
        </w:tc>
      </w:tr>
    </w:tbl>
    <w:p w14:paraId="261C31E5" w14:textId="77777777" w:rsidR="00C537A5" w:rsidRDefault="00C537A5"/>
    <w:p w14:paraId="22B2F6D5" w14:textId="77777777" w:rsidR="00C537A5" w:rsidRDefault="00272ED5">
      <w:pPr>
        <w:pStyle w:val="Titre1"/>
      </w:pPr>
      <w:r>
        <w:t>Table: CONSOLIDE_Client</w:t>
      </w:r>
    </w:p>
    <w:p w14:paraId="46B41EA6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03B29E6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0894E9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F455082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12E8F53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23D45FD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5815F5D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74992F" w14:textId="77777777" w:rsidR="00C537A5" w:rsidRDefault="00272ED5">
            <w:r>
              <w:rPr>
                <w:sz w:val="16"/>
              </w:rPr>
              <w:t>CONSOLIDE_Client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58BE2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745CB5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154C1D" w14:textId="77777777" w:rsidR="00C537A5" w:rsidRDefault="00C537A5"/>
        </w:tc>
      </w:tr>
    </w:tbl>
    <w:p w14:paraId="5D85E68A" w14:textId="77777777" w:rsidR="00C537A5" w:rsidRDefault="00C537A5"/>
    <w:p w14:paraId="74EA325E" w14:textId="77777777" w:rsidR="00C537A5" w:rsidRDefault="00272ED5">
      <w:pPr>
        <w:pStyle w:val="Titre1"/>
      </w:pPr>
      <w:r>
        <w:t>Table: Taux FG - En Cours</w:t>
      </w:r>
    </w:p>
    <w:p w14:paraId="579B321D" w14:textId="77777777" w:rsidR="00C537A5" w:rsidRDefault="00272ED5">
      <w:pPr>
        <w:pStyle w:val="Citationintense"/>
      </w:pPr>
      <w:r>
        <w:t>Colonnes calculées: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7A5" w14:paraId="144CB0BA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DE6703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A22CE2F" w14:textId="77777777" w:rsidR="00C537A5" w:rsidRDefault="00272ED5">
            <w:r>
              <w:rPr>
                <w:b/>
                <w:color w:val="FFFFFF"/>
                <w:sz w:val="20"/>
              </w:rPr>
              <w:t>Expression</w:t>
            </w:r>
          </w:p>
        </w:tc>
      </w:tr>
      <w:tr w:rsidR="00C537A5" w:rsidRPr="00272ED5" w14:paraId="4EFAA38E" w14:textId="77777777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248644" w14:textId="77777777" w:rsidR="00C537A5" w:rsidRDefault="00272ED5">
            <w:r>
              <w:rPr>
                <w:sz w:val="16"/>
              </w:rPr>
              <w:t>TauxInterne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3FCF78" w14:textId="77777777" w:rsidR="00C537A5" w:rsidRPr="00272ED5" w:rsidRDefault="00C537A5">
            <w:pPr>
              <w:rPr>
                <w:lang w:val="fr-FR"/>
              </w:rPr>
            </w:pPr>
          </w:p>
          <w:p w14:paraId="74071697" w14:textId="77777777" w:rsidR="00C537A5" w:rsidRPr="00272ED5" w:rsidRDefault="00272ED5">
            <w:pPr>
              <w:rPr>
                <w:lang w:val="fr-FR"/>
              </w:rPr>
            </w:pPr>
            <w:r w:rsidRPr="00272ED5">
              <w:rPr>
                <w:sz w:val="16"/>
                <w:lang w:val="fr-FR"/>
              </w:rPr>
              <w:t xml:space="preserve">'Taux FG - En </w:t>
            </w:r>
            <w:r w:rsidRPr="00272ED5">
              <w:rPr>
                <w:sz w:val="16"/>
                <w:lang w:val="fr-FR"/>
              </w:rPr>
              <w:t>Cours'[TauxFg Dep] + 'Taux FG - En Cours'[TauxCout Indirect Dep]</w:t>
            </w:r>
          </w:p>
        </w:tc>
      </w:tr>
    </w:tbl>
    <w:p w14:paraId="00614C71" w14:textId="77777777" w:rsidR="00C537A5" w:rsidRPr="00272ED5" w:rsidRDefault="00C537A5">
      <w:pPr>
        <w:rPr>
          <w:lang w:val="fr-FR"/>
        </w:rPr>
      </w:pPr>
    </w:p>
    <w:p w14:paraId="2FBE33F7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2612494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EDC44F4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34E0BAC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422A6D0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06677E4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6DFEC5B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914451" w14:textId="77777777" w:rsidR="00C537A5" w:rsidRDefault="00272ED5">
            <w:r>
              <w:rPr>
                <w:sz w:val="16"/>
              </w:rPr>
              <w:t>Taux FG - En Cours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69B03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A595C8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015BD" w14:textId="77777777" w:rsidR="00C537A5" w:rsidRDefault="00C537A5"/>
        </w:tc>
      </w:tr>
    </w:tbl>
    <w:p w14:paraId="61F3869F" w14:textId="77777777" w:rsidR="00C537A5" w:rsidRDefault="00C537A5"/>
    <w:p w14:paraId="568061E5" w14:textId="77777777" w:rsidR="00C537A5" w:rsidRDefault="00272ED5">
      <w:pPr>
        <w:pStyle w:val="Titre1"/>
      </w:pPr>
      <w:r>
        <w:lastRenderedPageBreak/>
        <w:t>Table: BUDGET Excel</w:t>
      </w:r>
    </w:p>
    <w:p w14:paraId="163869C2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1A9A274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D3DE99B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B37A6A5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00B86C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3AFCEB7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06E28D4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0F495" w14:textId="77777777" w:rsidR="00C537A5" w:rsidRDefault="00272ED5">
            <w:r>
              <w:rPr>
                <w:sz w:val="16"/>
              </w:rPr>
              <w:t>BUDGET Excel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13B74C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B96CE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53F85" w14:textId="77777777" w:rsidR="00C537A5" w:rsidRDefault="00C537A5"/>
        </w:tc>
      </w:tr>
    </w:tbl>
    <w:p w14:paraId="3C5202CE" w14:textId="77777777" w:rsidR="00C537A5" w:rsidRDefault="00C537A5"/>
    <w:p w14:paraId="31426CE8" w14:textId="77777777" w:rsidR="00C537A5" w:rsidRDefault="00272ED5">
      <w:pPr>
        <w:pStyle w:val="Titre1"/>
      </w:pPr>
      <w:r>
        <w:t>Table: CONSOLIDE_Cust Ledger Entry</w:t>
      </w:r>
    </w:p>
    <w:p w14:paraId="5C58D27A" w14:textId="77777777" w:rsidR="00C537A5" w:rsidRDefault="00272ED5">
      <w:pPr>
        <w:pStyle w:val="Citationintense"/>
      </w:pPr>
      <w:r>
        <w:t>Partitions: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537A5" w14:paraId="631FFF5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8F7620" w14:textId="77777777" w:rsidR="00C537A5" w:rsidRDefault="00272ED5">
            <w:r>
              <w:rPr>
                <w:b/>
                <w:color w:val="FFFFFF"/>
                <w:sz w:val="20"/>
              </w:rPr>
              <w:t>Nom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8B3815D" w14:textId="77777777" w:rsidR="00C537A5" w:rsidRDefault="00272ED5">
            <w:r>
              <w:rPr>
                <w:b/>
                <w:color w:val="FFFFFF"/>
                <w:sz w:val="20"/>
              </w:rPr>
              <w:t>Mode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976C185" w14:textId="77777777" w:rsidR="00C537A5" w:rsidRDefault="00272ED5">
            <w:r>
              <w:rPr>
                <w:b/>
                <w:color w:val="FFFFFF"/>
                <w:sz w:val="20"/>
              </w:rPr>
              <w:t>Type source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BEB0B5E" w14:textId="77777777" w:rsidR="00C537A5" w:rsidRDefault="00272ED5">
            <w:r>
              <w:rPr>
                <w:b/>
                <w:color w:val="FFFFFF"/>
                <w:sz w:val="20"/>
              </w:rPr>
              <w:t>Expression source</w:t>
            </w:r>
          </w:p>
        </w:tc>
      </w:tr>
      <w:tr w:rsidR="00C537A5" w14:paraId="6978FAD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92D563" w14:textId="77777777" w:rsidR="00C537A5" w:rsidRDefault="00272ED5">
            <w:r>
              <w:rPr>
                <w:sz w:val="16"/>
              </w:rPr>
              <w:t>CONSOLIDE_Cust Ledger Entry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1126AE" w14:textId="77777777" w:rsidR="00C537A5" w:rsidRDefault="00272ED5">
            <w:r>
              <w:rPr>
                <w:sz w:val="16"/>
              </w:rPr>
              <w:t>import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05DABE" w14:textId="77777777" w:rsidR="00C537A5" w:rsidRDefault="00272ED5">
            <w:r>
              <w:rPr>
                <w:sz w:val="16"/>
              </w:rPr>
              <w:t>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59CB1" w14:textId="77777777" w:rsidR="00C537A5" w:rsidRDefault="00C537A5"/>
        </w:tc>
      </w:tr>
    </w:tbl>
    <w:p w14:paraId="613B909F" w14:textId="77777777" w:rsidR="00C537A5" w:rsidRDefault="00C537A5"/>
    <w:sectPr w:rsidR="00C53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258364">
    <w:abstractNumId w:val="8"/>
  </w:num>
  <w:num w:numId="2" w16cid:durableId="482431314">
    <w:abstractNumId w:val="6"/>
  </w:num>
  <w:num w:numId="3" w16cid:durableId="1662928705">
    <w:abstractNumId w:val="5"/>
  </w:num>
  <w:num w:numId="4" w16cid:durableId="958219099">
    <w:abstractNumId w:val="4"/>
  </w:num>
  <w:num w:numId="5" w16cid:durableId="1948461217">
    <w:abstractNumId w:val="7"/>
  </w:num>
  <w:num w:numId="6" w16cid:durableId="270161304">
    <w:abstractNumId w:val="3"/>
  </w:num>
  <w:num w:numId="7" w16cid:durableId="514422827">
    <w:abstractNumId w:val="2"/>
  </w:num>
  <w:num w:numId="8" w16cid:durableId="1040782902">
    <w:abstractNumId w:val="1"/>
  </w:num>
  <w:num w:numId="9" w16cid:durableId="100016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ED5"/>
    <w:rsid w:val="0029639D"/>
    <w:rsid w:val="00326F90"/>
    <w:rsid w:val="00411AC7"/>
    <w:rsid w:val="00AA1D8D"/>
    <w:rsid w:val="00B47730"/>
    <w:rsid w:val="00C537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4937967-9635-4E2D-A0A9-322334BF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95</Pages>
  <Words>9158</Words>
  <Characters>52205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LEOST Guillaume</cp:lastModifiedBy>
  <cp:revision>2</cp:revision>
  <dcterms:created xsi:type="dcterms:W3CDTF">2013-12-23T23:15:00Z</dcterms:created>
  <dcterms:modified xsi:type="dcterms:W3CDTF">2025-06-02T11:56:00Z</dcterms:modified>
  <cp:category/>
</cp:coreProperties>
</file>